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Setting up different tools:</w:t>
      </w:r>
    </w:p>
    <w:p/>
    <w:p>
      <w:r>
        <w:t>ibtisam@mint-dell:~/k8s/10-1$ kubectl config get-contexts</w:t>
      </w:r>
    </w:p>
    <w:p>
      <w:pPr>
        <w:pStyle w:val="Heading1"/>
      </w:pPr>
      <w:r>
        <w:t>CURRENT   NAME           CLUSTER        AUTHINFO       NAMESPACE</w:t>
      </w:r>
    </w:p>
    <w:p>
      <w:r>
        <w:t>*         kind-ibtisam   kind-ibtisam   kind-ibtisam</w:t>
      </w:r>
    </w:p>
    <w:p>
      <w:r>
        <w:t>ibtisam@mint-dell:~/k8s/10-1$ kubectl cluster-info --context $(kubectl config current-context)</w:t>
      </w:r>
    </w:p>
    <w:p>
      <w:r>
        <w:t>E1001 12:05:42.376179   90899 memcache.go:265] couldn't get current server API group list: Get "https://127.0.0.1:34575/api?timeout=32s": dial tcp 127.0.0.1:34575: connect: connection refused</w:t>
      </w:r>
    </w:p>
    <w:p>
      <w:r>
        <w:t>E1001 12:05:42.376567   90899 memcache.go:265] couldn't get current server API group list: Get "https://127.0.0.1:34575/api?timeout=32s": dial tcp 127.0.0.1:34575: connect: connection refused</w:t>
      </w:r>
    </w:p>
    <w:p>
      <w:r>
        <w:t>E1001 12:05:42.378230   90899 memcache.go:265] couldn't get current server API group list: Get "https://127.0.0.1:34575/api?timeout=32s": dial tcp 127.0.0.1:34575: connect: connection refused</w:t>
      </w:r>
    </w:p>
    <w:p>
      <w:r>
        <w:t>E1001 12:05:42.378652   90899 memcache.go:265] couldn't get current server API group list: Get "https://127.0.0.1:34575/api?timeout=32s": dial tcp 127.0.0.1:34575: connect: connection refused</w:t>
      </w:r>
    </w:p>
    <w:p>
      <w:r>
        <w:t>E1001 12:05:42.380154   90899 memcache.go:265] couldn't get current server API group list: Get "https://127.0.0.1:34575/api?timeout=32s": dial tcp 127.0.0.1:34575: connect: connection refused</w:t>
      </w:r>
    </w:p>
    <w:p/>
    <w:p>
      <w:r>
        <w:t>To further debug and diagnose cluster problems, use 'kubectl cluster-info dump'.</w:t>
      </w:r>
    </w:p>
    <w:p>
      <w:r>
        <w:t>The connection to the server 127.0.0.1:34575 was refused - did you specify the right host or port?</w:t>
      </w:r>
    </w:p>
    <w:p>
      <w:r>
        <w:t>ibtisam@mint-dell:~/k8s/10-1$ kind get clusters</w:t>
      </w:r>
    </w:p>
    <w:p>
      <w:r>
        <w:t>No kind clusters found.</w:t>
      </w:r>
    </w:p>
    <w:p>
      <w:r>
        <w:t>ibtisam@mint-dell:~/k8s/10-1$</w:t>
      </w:r>
    </w:p>
    <w:p/>
    <w:p>
      <w:r>
        <w:t>The error message you're encountering indicates that kubectl is trying to connect to the Kubernetes API server at 127.0.0.1:34575, but the connection is being refused. This typically means that the Kubernetes cluster (likely a local one using Kind in your case) is either not running, or the API server is not accessible.</w:t>
      </w:r>
    </w:p>
    <w:p>
      <w:pPr>
        <w:pStyle w:val="Heading2"/>
      </w:pPr>
      <w:r>
        <w:t>Steps to troubleshoot and resolve this issue:</w:t>
      </w:r>
    </w:p>
    <w:p>
      <w:r>
        <w:t>kind get clusters</w:t>
      </w:r>
    </w:p>
    <w:p>
      <w:r>
        <w:t>kind create cluster --name kind-ibtisam</w:t>
      </w:r>
    </w:p>
    <w:p>
      <w:r>
        <w:t>docker ps</w:t>
      </w:r>
    </w:p>
    <w:p>
      <w:r>
        <w:t>kubectl config use-context kind-ibtisam</w:t>
      </w:r>
    </w:p>
    <w:p/>
    <w:p>
      <w:r>
        <w:t>Unfortunately, Kind doesn't have a start command for restarting an existing cluster. If you need to restart (recreate) a cluster that was previously created but isn't running, you should first delete the existing cluster, and then you would need to use the kind create cluster command.</w:t>
      </w:r>
    </w:p>
    <w:p/>
    <w:p>
      <w:r>
        <w:t>ibtisam@mint-dell:~/k8s/10-1$ kubectl config get-contexts</w:t>
      </w:r>
    </w:p>
    <w:p>
      <w:pPr>
        <w:pStyle w:val="Heading1"/>
      </w:pPr>
      <w:r>
        <w:t>CURRENT   NAME           CLUSTER        AUTHINFO       NAMESPACE</w:t>
      </w:r>
    </w:p>
    <w:p>
      <w:r>
        <w:t>*         kind-ibtisam   kind-ibtisam   kind-ibtisam</w:t>
      </w:r>
    </w:p>
    <w:p/>
    <w:p>
      <w:r>
        <w:t>ibtisam@mint-dell:~/k8s/10-1$ kind get clusters</w:t>
      </w:r>
    </w:p>
    <w:p>
      <w:r>
        <w:t>No kind clusters found.</w:t>
      </w:r>
    </w:p>
    <w:p/>
    <w:p>
      <w:r>
        <w:t>ibtisam@mint-dell:~/k8s/10-1$ kind get nodes</w:t>
      </w:r>
    </w:p>
    <w:p>
      <w:r>
        <w:t>No kind nodes found for cluster "kind".</w:t>
      </w:r>
    </w:p>
    <w:p/>
    <w:p>
      <w:r>
        <w:t>ibtisam@mint-dell:~/k8s/10-1$ kubectl config delete-context kind-ibtisam</w:t>
      </w:r>
    </w:p>
    <w:p>
      <w:r>
        <w:t>warning: this removed your active context, use "kubectl config use-context" to select a different one</w:t>
      </w:r>
    </w:p>
    <w:p>
      <w:r>
        <w:t>deleted context kind-ibtisam from /home/ibtisam/.kube/config</w:t>
      </w:r>
    </w:p>
    <w:p/>
    <w:p>
      <w:r>
        <w:t>ibtisam@mint-dell:~/k8s/10-1$ kubectl config get-contexts</w:t>
      </w:r>
    </w:p>
    <w:p>
      <w:pPr>
        <w:pStyle w:val="Heading1"/>
      </w:pPr>
      <w:r>
        <w:t>CURRENT   NAME   CLUSTER   AUTHINFO   NAMESPACE</w:t>
      </w:r>
    </w:p>
    <w:p/>
    <w:p>
      <w:r>
        <w:t>ibtisam@mint-dell:~/k8s/10-1$ kubectl config get-clusters</w:t>
      </w:r>
    </w:p>
    <w:p>
      <w:pPr>
        <w:pStyle w:val="Heading1"/>
      </w:pPr>
      <w:r>
        <w:t>NAME</w:t>
      </w:r>
    </w:p>
    <w:p>
      <w:r>
        <w:t>kind-ibtisam</w:t>
      </w:r>
    </w:p>
    <w:p/>
    <w:p>
      <w:r>
        <w:t>ibtisam@mint-dell:~/k8s/10-1$ kubectl config delete-cluster kind-ibtisam</w:t>
      </w:r>
    </w:p>
    <w:p>
      <w:r>
        <w:t>deleted cluster kind-ibtisam from /home/ibtisam/.kube/config</w:t>
      </w:r>
    </w:p>
    <w:p/>
    <w:p>
      <w:r>
        <w:t>ibtisam@mint-dell:~/k8s/10-1$ kubectl config get-clusters</w:t>
      </w:r>
    </w:p>
    <w:p>
      <w:pPr>
        <w:pStyle w:val="Heading1"/>
      </w:pPr>
      <w:r>
        <w:t>NAME</w:t>
      </w:r>
    </w:p>
    <w:p>
      <w:r>
        <w:t>ibtisam@mint-dell:~/k8s/10-1$</w:t>
      </w:r>
    </w:p>
    <w:p/>
    <w:p/>
    <w:p>
      <w:r>
        <w:t>Cluster: The actual Kubernetes environment where your resources are deployed. Clusters tell kubectl where to send your commands (which environment you're managing).</w:t>
      </w:r>
    </w:p>
    <w:p>
      <w:r>
        <w:t>Context: A combination of cluster, user, and namespace that defines the current environment for kubectl commands. Contexts make it easier to switch between different environments (clusters and users).</w:t>
      </w:r>
    </w:p>
    <w:p/>
    <w:p>
      <w:r>
        <w:t>ibtisam@mint-dell:~/k8s/10-1$ ls</w:t>
      </w:r>
    </w:p>
    <w:p>
      <w:r>
        <w:t>01.kind-1.yaml</w:t>
      </w:r>
    </w:p>
    <w:p/>
    <w:p>
      <w:r>
        <w:t>ibtisam@mint-dell:~/k8s/10-1$ kind create cluster --config 01.kind-1.yaml</w:t>
      </w:r>
    </w:p>
    <w:p>
      <w:r>
        <w:t>Creating cluster "ibtisam" ...</w:t>
      </w:r>
    </w:p>
    <w:p>
      <w:r>
        <w:t>✓ Ensuring node image (kindest/node:v1.30.0) 🖼</w:t>
      </w:r>
    </w:p>
    <w:p>
      <w:r>
        <w:t>✓ Preparing nodes 📦 📦 📦 📦</w:t>
      </w:r>
    </w:p>
    <w:p>
      <w:r>
        <w:t>✓ Configuring the external load balancer ⚖️</w:t>
      </w:r>
    </w:p>
    <w:p>
      <w:r>
        <w:t>✓ Writing configuration 📜</w:t>
      </w:r>
    </w:p>
    <w:p>
      <w:r>
        <w:t>✓ Starting control-plane 🕹️</w:t>
      </w:r>
    </w:p>
    <w:p>
      <w:r>
        <w:t>✓ Installing CNI 🔌</w:t>
      </w:r>
    </w:p>
    <w:p>
      <w:r>
        <w:t>✓ Installing StorageClass 💾</w:t>
      </w:r>
    </w:p>
    <w:p>
      <w:r>
        <w:t>✓ Joining more control-plane nodes 🎮</w:t>
      </w:r>
    </w:p>
    <w:p>
      <w:r>
        <w:t>✓ Joining worker nodes 🚜</w:t>
      </w:r>
    </w:p>
    <w:p>
      <w:r>
        <w:t>Set kubectl context to "kind-ibtisam"</w:t>
      </w:r>
    </w:p>
    <w:p>
      <w:pPr>
        <w:pStyle w:val="Heading2"/>
      </w:pPr>
      <w:r>
        <w:t>You can now use your cluster with:</w:t>
      </w:r>
    </w:p>
    <w:p/>
    <w:p>
      <w:r>
        <w:t>kubectl cluster-info --context kind-ibtisam</w:t>
      </w:r>
    </w:p>
    <w:p/>
    <w:p>
      <w:r>
        <w:t>Have a nice day! 👋</w:t>
      </w:r>
    </w:p>
    <w:p/>
    <w:p>
      <w:r>
        <w:t>ibtisam@mint-dell:~/k8s/10-1$ pwd</w:t>
      </w:r>
    </w:p>
    <w:p>
      <w:r>
        <w:t>/home/ibtisam/k8s/10-1</w:t>
      </w:r>
    </w:p>
    <w:p/>
    <w:p>
      <w:r>
        <w:t>ibtisam@mint-dell:~/k8s/10-1$ cat /home/ibtisam/k8s/nectar.yaml</w:t>
      </w:r>
    </w:p>
    <w:p>
      <w:r>
        <w:t># kind-cluster-config.yaml</w:t>
      </w:r>
    </w:p>
    <w:p/>
    <w:p>
      <w:r>
        <w:t>apiVersion: kind.x-k8s.io/v1alpha4   # Specifies the Kind API version to use</w:t>
      </w:r>
    </w:p>
    <w:p>
      <w:r>
        <w:t>kind: Cluster                        # Declares that this is a Kind Cluster configuration</w:t>
      </w:r>
    </w:p>
    <w:p>
      <w:r>
        <w:t>name: ibtisam</w:t>
      </w:r>
    </w:p>
    <w:p>
      <w:r>
        <w:t>nodes:                               # Declares the nodes section to define multiple nodes in the cluster</w:t>
      </w:r>
    </w:p>
    <w:p>
      <w:r>
        <w:t>- role: control-plane              # Defines the first node as a control-plane (master) node</w:t>
      </w:r>
    </w:p>
    <w:p>
      <w:r>
        <w:t>image: kindest/node:v1.30.0      # Specifies the container image for the control-plane node (Kubernetes version v1.24.0)</w:t>
      </w:r>
    </w:p>
    <w:p/>
    <w:p>
      <w:r>
        <w:t>- role: control-plane              # Defines the second node as a control-plane (master) node</w:t>
      </w:r>
    </w:p>
    <w:p>
      <w:r>
        <w:t>image: kindest/node:v1.30.0      # Uses the same Kubernetes version for uniformity</w:t>
      </w:r>
    </w:p>
    <w:p/>
    <w:p>
      <w:r>
        <w:t>- role: worker                     # Defines the first worker node</w:t>
      </w:r>
    </w:p>
    <w:p>
      <w:r>
        <w:t>image: kindest/node:v1.30.0      # Specifies the Kubernetes version for the worker node</w:t>
      </w:r>
    </w:p>
    <w:p/>
    <w:p>
      <w:r>
        <w:t>- role: worker                     # Defines the second worker node</w:t>
      </w:r>
    </w:p>
    <w:p>
      <w:r>
        <w:t>image: kindest/node:v1.30.0      # Uses the same Kubernetes version for the worker node</w:t>
      </w:r>
    </w:p>
    <w:p/>
    <w:p/>
    <w:p>
      <w:r>
        <w:t>ibtisam@mint-dell:~/k8s/10-1$ kubectl get nodes -o wide</w:t>
      </w:r>
    </w:p>
    <w:p>
      <w:pPr>
        <w:pStyle w:val="Heading1"/>
      </w:pPr>
      <w:r>
        <w:t>NAME                     STATUS   ROLES           AGE     VERSION   INTERNAL-IP   EXTERNAL-IP   OS-IMAGE                         KERNEL-VERSION    CONTAINER-RUNTIME</w:t>
      </w:r>
    </w:p>
    <w:p>
      <w:r>
        <w:t>ibtisam-control-plane    Ready    control-plane   4m53s   v1.30.0   172.18.0.5    &lt;none&gt;        Debian GNU/Linux 12 (bookworm)   6.6.32-linuxkit   containerd://1.7.15</w:t>
      </w:r>
    </w:p>
    <w:p>
      <w:r>
        <w:t>ibtisam-control-plane2   Ready    control-plane   4m16s   v1.30.0   172.18.0.6    &lt;none&gt;        Debian GNU/Linux 12 (bookworm)   6.6.32-linuxkit   containerd://1.7.15</w:t>
      </w:r>
    </w:p>
    <w:p>
      <w:r>
        <w:t>ibtisam-worker           Ready    &lt;none&gt;          2m49s   v1.30.0   172.18.0.4    &lt;none&gt;        Debian GNU/Linux 12 (bookworm)   6.6.32-linuxkit   containerd://1.7.15</w:t>
      </w:r>
    </w:p>
    <w:p>
      <w:r>
        <w:t>ibtisam-worker2          Ready    &lt;none&gt;          2m45s   v1.30.0   172.18.0.3    &lt;none&gt;        Debian GNU/Linux 12 (bookworm)   6.6.32-linuxkit   containerd://1.7.15</w:t>
      </w:r>
    </w:p>
    <w:p/>
    <w:p>
      <w:r>
        <w:t>ibtisam@mint-dell:~/k8s/10-1$ kubectl config get-clusters</w:t>
      </w:r>
    </w:p>
    <w:p>
      <w:pPr>
        <w:pStyle w:val="Heading1"/>
      </w:pPr>
      <w:r>
        <w:t>NAME</w:t>
      </w:r>
    </w:p>
    <w:p>
      <w:r>
        <w:t>kind-ibtisam</w:t>
      </w:r>
    </w:p>
    <w:p/>
    <w:p>
      <w:r>
        <w:t>ibtisam@mint-dell:~/k8s/10-1$ kubectl config get-contexts</w:t>
      </w:r>
    </w:p>
    <w:p>
      <w:pPr>
        <w:pStyle w:val="Heading1"/>
      </w:pPr>
      <w:r>
        <w:t>CURRENT   NAME           CLUSTER        AUTHINFO       NAMESPACE</w:t>
      </w:r>
    </w:p>
    <w:p>
      <w:r>
        <w:t>*         kind-ibtisam   kind-ibtisam   kind-ibtisam</w:t>
      </w:r>
    </w:p>
    <w:p/>
    <w:p>
      <w:r>
        <w:t>ibtisam@mint-dell:~/k8s/10-1$ kubectl config view</w:t>
      </w:r>
    </w:p>
    <w:p>
      <w:r>
        <w:t>apiVersion: v1</w:t>
      </w:r>
    </w:p>
    <w:p>
      <w:pPr>
        <w:pStyle w:val="Heading2"/>
      </w:pPr>
      <w:r>
        <w:t>clusters:</w:t>
      </w:r>
    </w:p>
    <w:p>
      <w:pPr>
        <w:pStyle w:val="Heading2"/>
      </w:pPr>
      <w:r>
        <w:t>- cluster:</w:t>
      </w:r>
    </w:p>
    <w:p>
      <w:r>
        <w:t>certificate-authority-data: DATA+OMITTED</w:t>
      </w:r>
    </w:p>
    <w:p>
      <w:r>
        <w:t>server: https://127.0.0.1:34821</w:t>
      </w:r>
    </w:p>
    <w:p>
      <w:r>
        <w:t>name: kind-ibtisam</w:t>
      </w:r>
    </w:p>
    <w:p>
      <w:pPr>
        <w:pStyle w:val="Heading2"/>
      </w:pPr>
      <w:r>
        <w:t>contexts:</w:t>
      </w:r>
    </w:p>
    <w:p>
      <w:pPr>
        <w:pStyle w:val="Heading2"/>
      </w:pPr>
      <w:r>
        <w:t>- context:</w:t>
      </w:r>
    </w:p>
    <w:p>
      <w:r>
        <w:t>cluster: kind-ibtisam</w:t>
      </w:r>
    </w:p>
    <w:p>
      <w:r>
        <w:t>user: kind-ibtisam</w:t>
      </w:r>
    </w:p>
    <w:p>
      <w:r>
        <w:t>name: kind-ibtisam</w:t>
      </w:r>
    </w:p>
    <w:p>
      <w:r>
        <w:t>current-context: kind-ibtisam</w:t>
      </w:r>
    </w:p>
    <w:p>
      <w:r>
        <w:t>kind: Config</w:t>
      </w:r>
    </w:p>
    <w:p>
      <w:r>
        <w:t>preferences: {}</w:t>
      </w:r>
    </w:p>
    <w:p>
      <w:pPr>
        <w:pStyle w:val="Heading2"/>
      </w:pPr>
      <w:r>
        <w:t>users:</w:t>
      </w:r>
    </w:p>
    <w:p>
      <w:pPr>
        <w:pStyle w:val="ListBullet"/>
      </w:pPr>
      <w:r>
        <w:t>name: kind-ibtisam</w:t>
      </w:r>
    </w:p>
    <w:p>
      <w:pPr>
        <w:pStyle w:val="Heading2"/>
      </w:pPr>
      <w:r>
        <w:t>user:</w:t>
      </w:r>
    </w:p>
    <w:p>
      <w:r>
        <w:t>client-certificate-data: DATA+OMITTED</w:t>
      </w:r>
    </w:p>
    <w:p>
      <w:r>
        <w:t>client-key-data: DATA+OMITTED</w:t>
      </w:r>
    </w:p>
    <w:p/>
    <w:p>
      <w:r>
        <w:t>ibtisam@mint-dell:~/k8s/10-1$ kind delete cluster --name ibtisam</w:t>
      </w:r>
    </w:p>
    <w:p>
      <w:r>
        <w:t>Deleting cluster "ibtisam" ...</w:t>
      </w:r>
    </w:p>
    <w:p>
      <w:r>
        <w:t>Deleted nodes: ["ibtisam-control-plane2" "ibtisam-control-plane" "ibtisam-worker2" "ibtisam-worker" "ibtisam-external-load-balancer"]</w:t>
      </w:r>
    </w:p>
    <w:p/>
    <w:p>
      <w:r>
        <w:t>ibtisam@mint-dell:~/k8s/10-1$ kubectl config get-clusters</w:t>
      </w:r>
    </w:p>
    <w:p>
      <w:pPr>
        <w:pStyle w:val="Heading1"/>
      </w:pPr>
      <w:r>
        <w:t>NAME</w:t>
      </w:r>
    </w:p>
    <w:p/>
    <w:p>
      <w:r>
        <w:t>ibtisam@mint-dell:~/k8s/10-1$ kubectl config get-contexts</w:t>
      </w:r>
    </w:p>
    <w:p>
      <w:pPr>
        <w:pStyle w:val="Heading1"/>
      </w:pPr>
      <w:r>
        <w:t>CURRENT   NAME   CLUSTER   AUTHINFO   NAMESPACE</w:t>
      </w:r>
    </w:p>
    <w:p>
      <w:r>
        <w:t>ibtisam@mint-dell:~/k8s/10-1$</w:t>
      </w:r>
    </w:p>
    <w:p/>
    <w:p>
      <w:r>
        <w:t>setting up pod</w:t>
      </w:r>
    </w:p>
    <w:p/>
    <w:p>
      <w:r>
        <w:t>ibtisam@mint-dell:~/k8s/10-1$ ls</w:t>
      </w:r>
    </w:p>
    <w:p>
      <w:r>
        <w:t>01.kind-1.yaml</w:t>
      </w:r>
    </w:p>
    <w:p/>
    <w:p>
      <w:r>
        <w:t>ibtisam@mint-dell:~/k8s/10-1$ kind create cluster --config 01.kind-1.yaml</w:t>
      </w:r>
    </w:p>
    <w:p>
      <w:r>
        <w:t>kubectl cluster-info --context kind-ibtisam</w:t>
      </w:r>
    </w:p>
    <w:p/>
    <w:p/>
    <w:p>
      <w:r>
        <w:t>ibtisam@mint-dell:~/k8s/10-1$ kind get clusters</w:t>
      </w:r>
    </w:p>
    <w:p>
      <w:r>
        <w:t>ibtisam</w:t>
      </w:r>
    </w:p>
    <w:p/>
    <w:p>
      <w:r>
        <w:t>ibtisam@mint-dell:~/k8s/10-1$ kubectl get nodes -o wide</w:t>
      </w:r>
    </w:p>
    <w:p>
      <w:pPr>
        <w:pStyle w:val="Heading1"/>
      </w:pPr>
      <w:r>
        <w:t>NAME                     STATUS     ROLES           AGE     VERSION   INTERNAL-IP   EXTERNAL-IP   OS-IMAGE                         KERNEL-VERSION    CONTAINER-RUNTIME</w:t>
      </w:r>
    </w:p>
    <w:p>
      <w:r>
        <w:t>ibtisam-control-plane    Ready      control-plane   4m48s   v1.30.0   172.18.0.6    &lt;none&gt;        Debian GNU/Linux 12 (bookworm)   6.6.32-linuxkit   containerd://1.7.15</w:t>
      </w:r>
    </w:p>
    <w:p>
      <w:r>
        <w:t>ibtisam-control-plane2   Ready      control-plane   4m9s    v1.30.0   172.18.0.3    &lt;none&gt;        Debian GNU/Linux 12 (bookworm)   6.6.32-linuxkit   containerd://1.7.15</w:t>
      </w:r>
    </w:p>
    <w:p>
      <w:r>
        <w:t>ibtisam-worker           NotReady   &lt;none&gt;          97s     v1.30.0   172.18.0.5    &lt;none&gt;        Debian GNU/Linux 12 (bookworm)   6.6.32-linuxkit   containerd://1.7.15</w:t>
      </w:r>
    </w:p>
    <w:p>
      <w:r>
        <w:t>ibtisam-worker2          NotReady   &lt;none&gt;          97s     v1.30.0   172.18.0.4    &lt;none&gt;        Debian GNU/Linux 12 (bookworm)   6.6.32-linuxkit   containerd://1.7.15</w:t>
      </w:r>
    </w:p>
    <w:p>
      <w:r>
        <w:t>ibtisam@mint-dell:~/k8s/10-1$</w:t>
      </w:r>
    </w:p>
    <w:p/>
    <w:p>
      <w:r>
        <w:t>ibtisam@mint-dell:~/k8s/10-1$ kubectl apply -f 02.pod.yaml</w:t>
      </w:r>
    </w:p>
    <w:p>
      <w:r>
        <w:t>pod/abc created</w:t>
      </w:r>
    </w:p>
    <w:p/>
    <w:p>
      <w:r>
        <w:t>ibtisam@mint-dell:~/k8s/10-1$ kubectl get po -o wide</w:t>
      </w:r>
    </w:p>
    <w:p>
      <w:pPr>
        <w:pStyle w:val="Heading1"/>
      </w:pPr>
      <w:r>
        <w:t>NAME   READY   STATUS              RESTARTS   AGE   IP       NODE              NOMINATED NODE   READINESS GATES</w:t>
      </w:r>
    </w:p>
    <w:p>
      <w:r>
        <w:t>abc    0/1     ContainerCreating   0          19s   &lt;none&gt;   ibtisam-worker2   &lt;none&gt;           &lt;none&gt;</w:t>
      </w:r>
    </w:p>
    <w:p>
      <w:r>
        <w:t>No. of containers</w:t>
      </w:r>
    </w:p>
    <w:p>
      <w:r>
        <w:t>ibtisam@mint-dell:~/k8s/10-1$ kubectl get po -o wide -w</w:t>
      </w:r>
    </w:p>
    <w:p>
      <w:pPr>
        <w:pStyle w:val="Heading1"/>
      </w:pPr>
      <w:r>
        <w:t>NAME   READY   STATUS              RESTARTS   AGE   IP       NODE              NOMINATED NODE   READINESS GATES</w:t>
      </w:r>
    </w:p>
    <w:p>
      <w:r>
        <w:t>abc    0/1     ContainerCreating   0          31s   &lt;none&gt;   ibtisam-worker2   &lt;none&gt;           &lt;none&gt;</w:t>
      </w:r>
    </w:p>
    <w:p>
      <w:r>
        <w:t>abc    1/1     Running             0          2m21s   10.244.2.2   ibtisam-worker2   &lt;none&gt;           &lt;none&gt;</w:t>
      </w:r>
    </w:p>
    <w:p/>
    <w:p>
      <w:r>
        <w:t>^Cibtisam@mint-dell:~/k8s/10-1$ kubectl get po -o wide</w:t>
      </w:r>
    </w:p>
    <w:p>
      <w:pPr>
        <w:pStyle w:val="Heading1"/>
      </w:pPr>
      <w:r>
        <w:t>NAME   READY   STATUS    RESTARTS   AGE     IP           NODE              NOMINATED NODE   READINESS GATES</w:t>
      </w:r>
    </w:p>
    <w:p>
      <w:r>
        <w:t>abc    1/1     Running   0          2m48s   10.244.2.2   ibtisam-worker2   &lt;none&gt;           &lt;none&gt;</w:t>
      </w:r>
    </w:p>
    <w:p/>
    <w:p>
      <w:r>
        <w:t>ibtisam@mint-dell:~/k8s/10-1$ kubectl describe po abc</w:t>
      </w:r>
    </w:p>
    <w:p>
      <w:r>
        <w:t>Name:             abc</w:t>
      </w:r>
    </w:p>
    <w:p>
      <w:r>
        <w:t>Namespace:        default</w:t>
      </w:r>
    </w:p>
    <w:p>
      <w:r>
        <w:t>Priority:         0</w:t>
      </w:r>
    </w:p>
    <w:p>
      <w:r>
        <w:t>Service Account:  default</w:t>
      </w:r>
    </w:p>
    <w:p>
      <w:r>
        <w:t>Node:             ibtisam-worker2/172.18.0.4</w:t>
      </w:r>
    </w:p>
    <w:p>
      <w:r>
        <w:t>Start Time:       Wed, 02 Oct 2024 11:14:41 +0500</w:t>
      </w:r>
    </w:p>
    <w:p>
      <w:r>
        <w:t>Labels:           run=abc</w:t>
      </w:r>
    </w:p>
    <w:p>
      <w:r>
        <w:t>Annotations:      &lt;none&gt;</w:t>
      </w:r>
    </w:p>
    <w:p>
      <w:r>
        <w:t>Status:           Running</w:t>
      </w:r>
    </w:p>
    <w:p>
      <w:pPr>
        <w:pStyle w:val="Heading1"/>
      </w:pPr>
      <w:r>
        <w:t>IP:               10.244.2.2</w:t>
      </w:r>
    </w:p>
    <w:p>
      <w:pPr>
        <w:pStyle w:val="Heading2"/>
      </w:pPr>
      <w:r>
        <w:t>IPs:</w:t>
      </w:r>
    </w:p>
    <w:p>
      <w:pPr>
        <w:pStyle w:val="Heading1"/>
      </w:pPr>
      <w:r>
        <w:t>IP:  10.244.2.2</w:t>
      </w:r>
    </w:p>
    <w:p/>
    <w:p/>
    <w:p>
      <w:r>
        <w:t>ibtisam@mint-dell:~/k8s/10-1$ kubectl logs abc</w:t>
      </w:r>
    </w:p>
    <w:p>
      <w:r>
        <w:t>/docker-entrypoint.sh: /docker-entrypoint.d/ is not empty, will attempt to perform configuration</w:t>
      </w:r>
    </w:p>
    <w:p>
      <w:r>
        <w:t>/docker-entrypoint.sh: Looking for shell scripts in /docker-entrypoint.d/</w:t>
      </w:r>
    </w:p>
    <w:p>
      <w:r>
        <w:t>/docker-entrypoint.sh: Launching /docker-entrypoint.d/10-listen-on-ipv6-by-default.sh</w:t>
      </w:r>
    </w:p>
    <w:p>
      <w:r>
        <w:t>10-listen-on-ipv6-by-default.sh: info: Getting the checksum of /etc/nginx/conf.d/default.conf</w:t>
      </w:r>
    </w:p>
    <w:p>
      <w:r>
        <w:t>10-listen-on-ipv6-by-default.sh: info: Enabled listen on IPv6 in /etc/nginx/conf.d/default.conf</w:t>
      </w:r>
    </w:p>
    <w:p>
      <w:r>
        <w:t>/docker-entrypoint.sh: Sourcing /docker-entrypoint.d/15-local-resolvers.envsh</w:t>
      </w:r>
    </w:p>
    <w:p>
      <w:r>
        <w:t>/docker-entrypoint.sh: Launching /docker-entrypoint.d/20-envsubst-on-templates.sh</w:t>
      </w:r>
    </w:p>
    <w:p>
      <w:r>
        <w:t>/docker-entrypoint.sh: Launching /docker-entrypoint.d/30-tune-worker-processes.sh</w:t>
      </w:r>
    </w:p>
    <w:p>
      <w:r>
        <w:t>/docker-entrypoint.sh: Configuration complete; ready for start up</w:t>
      </w:r>
    </w:p>
    <w:p>
      <w:r>
        <w:t>2024/10/02 06:16:59 [notice] 1#1: using the "epoll" event method</w:t>
      </w:r>
    </w:p>
    <w:p>
      <w:r>
        <w:t>2024/10/02 06:16:59 [notice] 1#1: nginx/1.27.1</w:t>
      </w:r>
    </w:p>
    <w:p>
      <w:r>
        <w:t>2024/10/02 06:16:59 [notice] 1#1: built by gcc 12.2.0 (Debian 12.2.0-14)</w:t>
      </w:r>
    </w:p>
    <w:p>
      <w:r>
        <w:t>2024/10/02 06:16:59 [notice] 1#1: OS: Linux 6.6.32-linuxkit</w:t>
      </w:r>
    </w:p>
    <w:p>
      <w:r>
        <w:t>2024/10/02 06:16:59 [notice] 1#1: getrlimit(RLIMIT_NOFILE): 1048576:1048576</w:t>
      </w:r>
    </w:p>
    <w:p>
      <w:r>
        <w:t>2024/10/02 06:16:59 [notice] 1#1: start worker processes</w:t>
      </w:r>
    </w:p>
    <w:p>
      <w:r>
        <w:t>2024/10/02 06:16:59 [notice] 1#1: start worker process 33</w:t>
      </w:r>
    </w:p>
    <w:p>
      <w:r>
        <w:t>2024/10/02 06:16:59 [notice] 1#1: start worker process 34</w:t>
      </w:r>
    </w:p>
    <w:p>
      <w:r>
        <w:t>2024/10/02 06:16:59 [notice] 1#1: start worker process 35</w:t>
      </w:r>
    </w:p>
    <w:p>
      <w:r>
        <w:t>2024/10/02 06:16:59 [notice] 1#1: start worker process 36</w:t>
      </w:r>
    </w:p>
    <w:p/>
    <w:p>
      <w:r>
        <w:t>ibtisam@mint-dell:~/k8s/10-1$ kubectl delete po abc</w:t>
      </w:r>
    </w:p>
    <w:p>
      <w:r>
        <w:t>pod "abc" deleted</w:t>
      </w:r>
    </w:p>
    <w:p>
      <w:r>
        <w:t>ibtisam@mint-dell:~/k8s/10-1$</w:t>
      </w:r>
    </w:p>
    <w:p/>
    <w:p>
      <w:r>
        <w:t>init container</w:t>
      </w:r>
    </w:p>
    <w:p/>
    <w:p>
      <w:r>
        <w:t>ibtisam@mint-dell:~/k8s/10-1$ ls</w:t>
      </w:r>
    </w:p>
    <w:p>
      <w:r>
        <w:t>01.kind-1.yaml  02.sin-con.yaml  03.side-con.yaml  04.amb-con.yaml  05.init-con.yaml  06.po.yaml</w:t>
      </w:r>
    </w:p>
    <w:p/>
    <w:p>
      <w:r>
        <w:t>ibtisam@mint-dell:~/k8s/10-1$ kubectl apply -f 05.init-con.yaml</w:t>
      </w:r>
    </w:p>
    <w:p>
      <w:r>
        <w:t>pod/init created</w:t>
      </w:r>
    </w:p>
    <w:p/>
    <w:p>
      <w:r>
        <w:t>ibtisam@mint-dell:~/k8s/10-1$ kubectl get po -o wide -w</w:t>
      </w:r>
    </w:p>
    <w:p>
      <w:pPr>
        <w:pStyle w:val="Heading1"/>
      </w:pPr>
      <w:r>
        <w:t xml:space="preserve">NAME   READY   STATUS     RESTARTS   </w:t>
        <w:tab/>
        <w:tab/>
        <w:t>AGE   IP           NODE             NOMINATED NODE   READINESS GATES</w:t>
      </w:r>
    </w:p>
    <w:p>
      <w:r>
        <w:t xml:space="preserve">init   0/1     Init:0/1   </w:t>
        <w:tab/>
        <w:tab/>
        <w:t>0          22s   10.244.3.3   ibtisam-worker   &lt;none&gt;           &lt;none&gt;</w:t>
      </w:r>
    </w:p>
    <w:p>
      <w:r>
        <w:t>init   0/1     PodInitializing   0          66s   10.244.3.3   ibtisam-worker   &lt;none&gt;           &lt;none&gt;</w:t>
      </w:r>
    </w:p>
    <w:p>
      <w:r>
        <w:t>init   1/1     Running           0          69s   10.244.3.3   ibtisam-worker   &lt;none&gt;           &lt;none&gt;</w:t>
      </w:r>
    </w:p>
    <w:p/>
    <w:p>
      <w:r>
        <w:t>^Cibtisam@mint-dell:~/k8s/10-1$ kubectl get po -o wide</w:t>
      </w:r>
    </w:p>
    <w:p>
      <w:pPr>
        <w:pStyle w:val="Heading1"/>
      </w:pPr>
      <w:r>
        <w:t>NAME   READY   STATUS    RESTARTS   AGE    IP           NODE             NOMINATED NODE   READINESS GATES</w:t>
      </w:r>
    </w:p>
    <w:p>
      <w:r>
        <w:t>init   1/1     Running   0          116s   10.244.3.3   ibtisam-worker   &lt;none&gt;           &lt;none&gt;</w:t>
      </w:r>
    </w:p>
    <w:p>
      <w:r>
        <w:t>ibtisam@mint-dell:~/k8s/10-1$</w:t>
      </w:r>
    </w:p>
    <w:p/>
    <w:p>
      <w:r>
        <w:t>#rc,rs,deploy</w:t>
      </w:r>
    </w:p>
    <w:p/>
    <w:p>
      <w:r>
        <w:t>ibtisam@mint-dell:~/k8s/10-1$ kubectl get po,rc,rs,deploy -o wide</w:t>
      </w:r>
    </w:p>
    <w:p>
      <w:pPr>
        <w:pStyle w:val="Heading1"/>
      </w:pPr>
      <w:r>
        <w:t>NAME                          READY   STATUS    RESTARTS   AGE     IP           NODE              NOMINATED NODE   READINESS GATES</w:t>
      </w:r>
    </w:p>
    <w:p>
      <w:r>
        <w:t>pod/dp7xyz-55cd5746b5-jhwvb   1/1     Running   0          4m21s   10.244.3.6   ibtisam-worker    &lt;none&gt;           &lt;none&gt;</w:t>
      </w:r>
    </w:p>
    <w:p>
      <w:r>
        <w:t>pod/dp7xyz-55cd5746b5-lmkv7   1/1     Running   0          4m22s   10.244.2.4   ibtisam-worker2   &lt;none&gt;           &lt;none&gt;</w:t>
      </w:r>
    </w:p>
    <w:p>
      <w:r>
        <w:t>pod/dp7xyz-55cd5746b5-pj88s   1/1     Running   0          4m21s   10.244.2.3   ibtisam-worker2   &lt;none&gt;           &lt;none&gt;</w:t>
      </w:r>
    </w:p>
    <w:p>
      <w:r>
        <w:t>pod/rc7abc-8gk9l              1/1     Running   0          4m21s   10.244.3.8   ibtisam-worker    &lt;none&gt;           &lt;none&gt;</w:t>
      </w:r>
    </w:p>
    <w:p>
      <w:r>
        <w:t>pod/rc7abc-kfnqc              1/1     Running   0          4m21s   10.244.3.4   ibtisam-worker    &lt;none&gt;           &lt;none&gt;</w:t>
      </w:r>
    </w:p>
    <w:p>
      <w:r>
        <w:t>pod/rc7abc-qzl5h              1/1     Running   0          4m22s   10.244.2.6   ibtisam-worker2   &lt;none&gt;           &lt;none&gt;</w:t>
      </w:r>
    </w:p>
    <w:p>
      <w:r>
        <w:t>pod/rs7def-gf5d2              1/1     Running   0          4m22s   10.244.3.7   ibtisam-worker    &lt;none&gt;           &lt;none&gt;</w:t>
      </w:r>
    </w:p>
    <w:p>
      <w:r>
        <w:t>pod/rs7def-phc56              1/1     Running   0          4m22s   10.244.3.5   ibtisam-worker    &lt;none&gt;           &lt;none&gt;</w:t>
      </w:r>
    </w:p>
    <w:p>
      <w:r>
        <w:t>pod/rs7def-sxt6f              1/1     Running   0          4m22s   10.244.2.5   ibtisam-worker2   &lt;none&gt;           &lt;none&gt;</w:t>
      </w:r>
    </w:p>
    <w:p/>
    <w:p>
      <w:pPr>
        <w:pStyle w:val="Heading1"/>
      </w:pPr>
      <w:r>
        <w:t>NAME                           DESIRED   CURRENT   READY   AGE     CONTAINERS   IMAGES   SELECTOR</w:t>
      </w:r>
    </w:p>
    <w:p>
      <w:r>
        <w:t>replicationcontroller/rc7abc   3         3         3       4m25s   rc7nginx     nginx    app=frontend</w:t>
      </w:r>
    </w:p>
    <w:p/>
    <w:p>
      <w:pPr>
        <w:pStyle w:val="Heading1"/>
      </w:pPr>
      <w:r>
        <w:t>NAME                                DESIRED   CURRENT   READY   AGE     CONTAINERS   IMAGES   SELECTOR</w:t>
      </w:r>
    </w:p>
    <w:p>
      <w:r>
        <w:t>replicaset.apps/dp7xyz-55cd5746b5   3         3         3       4m23s   dp7nginx     nginx    app=database,pod-template-hash=55cd5746b5</w:t>
      </w:r>
    </w:p>
    <w:p>
      <w:r>
        <w:t>replicaset.apps/rs7def              3         3         3       4m25s   rs7nginx     nginx    app=backend</w:t>
      </w:r>
    </w:p>
    <w:p/>
    <w:p>
      <w:pPr>
        <w:pStyle w:val="Heading1"/>
      </w:pPr>
      <w:r>
        <w:t>NAME                     READY   UP-TO-DATE   AVAILABLE   AGE     CONTAINERS   IMAGES   SELECTOR</w:t>
      </w:r>
    </w:p>
    <w:p>
      <w:r>
        <w:t>deployment.apps/dp7xyz   3/3     3            3           4m24s   dp7nginx     nginx    app=database</w:t>
      </w:r>
    </w:p>
    <w:p>
      <w:r>
        <w:t>Number of pods or containers?</w:t>
      </w:r>
    </w:p>
    <w:p>
      <w:r>
        <w:t>ibtisam@mint-dell:~/k8s/10-1$ kubectl describe rc rc7abc</w:t>
      </w:r>
    </w:p>
    <w:p>
      <w:r>
        <w:t>Name:         rc7abc</w:t>
      </w:r>
    </w:p>
    <w:p>
      <w:r>
        <w:t>Namespace:    default</w:t>
      </w:r>
    </w:p>
    <w:p>
      <w:r>
        <w:t>Selector:     app=frontend</w:t>
      </w:r>
    </w:p>
    <w:p>
      <w:r>
        <w:t>Labels:       sex=m</w:t>
      </w:r>
    </w:p>
    <w:p>
      <w:r>
        <w:t>Annotations:  &lt;none&gt;</w:t>
      </w:r>
    </w:p>
    <w:p>
      <w:r>
        <w:t>Replicas:     3 current / 3 desired</w:t>
      </w:r>
    </w:p>
    <w:p>
      <w:r>
        <w:t>Pods Status:  3 Running / 0 Waiting / 0 Succeeded / 0 Failed</w:t>
      </w:r>
    </w:p>
    <w:p>
      <w:pPr>
        <w:pStyle w:val="Heading2"/>
      </w:pPr>
      <w:r>
        <w:t>Pod Template:</w:t>
      </w:r>
    </w:p>
    <w:p>
      <w:r>
        <w:t>Labels:  app=frontend</w:t>
      </w:r>
    </w:p>
    <w:p>
      <w:pPr>
        <w:pStyle w:val="Heading2"/>
      </w:pPr>
      <w:r>
        <w:t>Containers:</w:t>
      </w:r>
    </w:p>
    <w:p>
      <w:pPr>
        <w:pStyle w:val="Heading2"/>
      </w:pPr>
      <w:r>
        <w:t>rc7nginx:</w:t>
      </w:r>
    </w:p>
    <w:p>
      <w:r>
        <w:t>Image:         nginx</w:t>
      </w:r>
    </w:p>
    <w:p>
      <w:r>
        <w:t>Port:          80/TCP</w:t>
      </w:r>
    </w:p>
    <w:p>
      <w:r>
        <w:t>Host Port:     0/TCP</w:t>
      </w:r>
    </w:p>
    <w:p>
      <w:r>
        <w:t>Environment:   &lt;none&gt;</w:t>
      </w:r>
    </w:p>
    <w:p>
      <w:r>
        <w:t>Mounts:        &lt;none&gt;</w:t>
      </w:r>
    </w:p>
    <w:p>
      <w:r>
        <w:t>Volumes:         &lt;none&gt;</w:t>
      </w:r>
    </w:p>
    <w:p>
      <w:r>
        <w:t>Node-Selectors:  &lt;none&gt;</w:t>
      </w:r>
    </w:p>
    <w:p>
      <w:r>
        <w:t>Tolerations:     &lt;none&gt;</w:t>
      </w:r>
    </w:p>
    <w:p>
      <w:pPr>
        <w:pStyle w:val="Heading2"/>
      </w:pPr>
      <w:r>
        <w:t>Events:</w:t>
      </w:r>
    </w:p>
    <w:p>
      <w:r>
        <w:t>Type    Reason            Age   From                    Message</w:t>
      </w:r>
    </w:p>
    <w:p>
      <w:r>
        <w:t>----    ------            ----  ----                    -------</w:t>
      </w:r>
    </w:p>
    <w:p>
      <w:r>
        <w:t>Normal  SuccessfulCreate  26m   replication-controller  Created pod: rc7abc-qzl5h</w:t>
      </w:r>
    </w:p>
    <w:p>
      <w:r>
        <w:t>Normal  SuccessfulCreate  26m   replication-controller  Created pod: rc7abc-kfnqc</w:t>
      </w:r>
    </w:p>
    <w:p>
      <w:r>
        <w:t>Normal  SuccessfulCreate  26m   replication-controller  Created pod: rc7abc-8gk9l</w:t>
      </w:r>
    </w:p>
    <w:p>
      <w:r>
        <w:t>ibtisam@mint-dell:~/k8s/10-1$</w:t>
      </w:r>
    </w:p>
    <w:p/>
    <w:p>
      <w:r>
        <w:t>ibtisam@mint-dell:~/k8s/10-1$ kubectl describe rs dp7xyz-55cd5746b5</w:t>
      </w:r>
    </w:p>
    <w:p>
      <w:r>
        <w:t>Name:           dp7xyz-55cd5746b5</w:t>
      </w:r>
    </w:p>
    <w:p>
      <w:r>
        <w:t>Namespace:      default</w:t>
      </w:r>
    </w:p>
    <w:p>
      <w:r>
        <w:t>Selector:       app=database,pod-template-hash=55cd5746b5</w:t>
      </w:r>
    </w:p>
    <w:p>
      <w:r>
        <w:t>Labels:         app=database</w:t>
      </w:r>
    </w:p>
    <w:p>
      <w:r>
        <w:t>pod-template-hash=55cd5746b5</w:t>
      </w:r>
    </w:p>
    <w:p>
      <w:r>
        <w:t>Annotations:    deployment.kubernetes.io/desired-replicas: 3</w:t>
      </w:r>
    </w:p>
    <w:p>
      <w:r>
        <w:t>deployment.kubernetes.io/max-replicas: 4</w:t>
      </w:r>
    </w:p>
    <w:p>
      <w:r>
        <w:t>deployment.kubernetes.io/revision: 1</w:t>
      </w:r>
    </w:p>
    <w:p>
      <w:r>
        <w:t>Controlled By:  Deployment/dp7xyz</w:t>
      </w:r>
    </w:p>
    <w:p>
      <w:r>
        <w:t>Replicas:       3 current / 3 desired</w:t>
      </w:r>
    </w:p>
    <w:p>
      <w:r>
        <w:t>Pods Status:    3 Running / 0 Waiting / 0 Succeeded / 0 Failed</w:t>
      </w:r>
    </w:p>
    <w:p>
      <w:pPr>
        <w:pStyle w:val="Heading2"/>
      </w:pPr>
      <w:r>
        <w:t>Pod Template:</w:t>
      </w:r>
    </w:p>
    <w:p>
      <w:r>
        <w:t>Labels:  app=database</w:t>
      </w:r>
    </w:p>
    <w:p>
      <w:r>
        <w:t>pod-template-hash=55cd5746b5</w:t>
      </w:r>
    </w:p>
    <w:p>
      <w:pPr>
        <w:pStyle w:val="Heading2"/>
      </w:pPr>
      <w:r>
        <w:t>Containers:</w:t>
      </w:r>
    </w:p>
    <w:p>
      <w:pPr>
        <w:pStyle w:val="Heading2"/>
      </w:pPr>
      <w:r>
        <w:t>dp7nginx:</w:t>
      </w:r>
    </w:p>
    <w:p>
      <w:r>
        <w:t>Image:         nginx</w:t>
      </w:r>
    </w:p>
    <w:p>
      <w:r>
        <w:t>Port:          80/TCP</w:t>
      </w:r>
    </w:p>
    <w:p>
      <w:r>
        <w:t>Host Port:     0/TCP</w:t>
      </w:r>
    </w:p>
    <w:p>
      <w:r>
        <w:t>Environment:   &lt;none&gt;</w:t>
      </w:r>
    </w:p>
    <w:p>
      <w:r>
        <w:t>Mounts:        &lt;none&gt;</w:t>
      </w:r>
    </w:p>
    <w:p>
      <w:r>
        <w:t>Volumes:         &lt;none&gt;</w:t>
      </w:r>
    </w:p>
    <w:p>
      <w:r>
        <w:t>Node-Selectors:  &lt;none&gt;</w:t>
      </w:r>
    </w:p>
    <w:p>
      <w:r>
        <w:t>Tolerations:     &lt;none&gt;</w:t>
      </w:r>
    </w:p>
    <w:p>
      <w:pPr>
        <w:pStyle w:val="Heading2"/>
      </w:pPr>
      <w:r>
        <w:t>Events:</w:t>
      </w:r>
    </w:p>
    <w:p>
      <w:r>
        <w:t>Type    Reason            Age   From                   Message</w:t>
      </w:r>
    </w:p>
    <w:p>
      <w:r>
        <w:t>----    ------            ----  ----                   -------</w:t>
      </w:r>
    </w:p>
    <w:p>
      <w:r>
        <w:t>Normal  SuccessfulCreate  66m   replicaset-controller  Created pod: dp7xyz-55cd5746b5-lmkv7</w:t>
      </w:r>
    </w:p>
    <w:p>
      <w:r>
        <w:t>Normal  SuccessfulCreate  66m   replicaset-controller  Created pod: dp7xyz-55cd5746b5-jhwvb</w:t>
      </w:r>
    </w:p>
    <w:p>
      <w:r>
        <w:t>Normal  SuccessfulCreate  66m   replicaset-controller  Created pod: dp7xyz-55cd5746b5-pj88s</w:t>
      </w:r>
    </w:p>
    <w:p>
      <w:r>
        <w:t>ibtisam@mint-dell:~/k8s/10-1$</w:t>
      </w:r>
    </w:p>
    <w:p/>
    <w:p>
      <w:r>
        <w:t>ibtisam@mint-dell:~/k8s/10-1$ kubectl describe deploy dp7xyz | grep -i strategy</w:t>
      </w:r>
    </w:p>
    <w:p>
      <w:r>
        <w:t xml:space="preserve">StrategyType:           RollingUpdate  </w:t>
        <w:tab/>
        <w:tab/>
        <w:tab/>
        <w:tab/>
        <w:tab/>
        <w:tab/>
        <w:tab/>
        <w:tab/>
        <w:tab/>
        <w:t>Recreate</w:t>
      </w:r>
    </w:p>
    <w:p>
      <w:r>
        <w:t>RollingUpdateStrategy:  25% max unavailable, 25% max surge</w:t>
      </w:r>
    </w:p>
    <w:p>
      <w:r>
        <w:t>ibtisam@mint-dell:~/k8s/10-1$</w:t>
      </w:r>
    </w:p>
    <w:p/>
    <w:p/>
    <w:p>
      <w:r>
        <w:t>ibtisam@mint-dell:~/k8s/10-1$ kubectl scale deploy dp7xyz --replicas 6</w:t>
      </w:r>
    </w:p>
    <w:p>
      <w:r>
        <w:t>deployment.apps/dp7xyz scaled</w:t>
      </w:r>
    </w:p>
    <w:p/>
    <w:p>
      <w:r>
        <w:t>ibtisam@mint-dell:~/k8s/10-1$ kubectl get po,rc,rs,deploy -o wide</w:t>
      </w:r>
    </w:p>
    <w:p>
      <w:pPr>
        <w:pStyle w:val="Heading1"/>
      </w:pPr>
      <w:r>
        <w:t>NAME                          READY   STATUS    RESTARTS   AGE     IP            NODE              NOMINATED NODE   READINESS GATES</w:t>
      </w:r>
    </w:p>
    <w:p>
      <w:r>
        <w:t>pod/dp7xyz-55cd5746b5-dbkqh   1/1     Running   0          2m14s   10.244.2.7    ibtisam-worker2   &lt;none&gt;           &lt;none&gt;</w:t>
      </w:r>
    </w:p>
    <w:p>
      <w:r>
        <w:t>pod/dp7xyz-55cd5746b5-dt65f   1/1     Running   0          2m14s   10.244.3.10   ibtisam-worker    &lt;none&gt;           &lt;none&gt;</w:t>
      </w:r>
    </w:p>
    <w:p>
      <w:r>
        <w:t>pod/dp7xyz-55cd5746b5-jhwvb   1/1     Running   0          74m     10.244.3.6    ibtisam-worker    &lt;none&gt;           &lt;none&gt;</w:t>
      </w:r>
    </w:p>
    <w:p>
      <w:r>
        <w:t>pod/dp7xyz-55cd5746b5-lmkv7   1/1     Running   0          74m     10.244.2.4    ibtisam-worker2   &lt;none&gt;           &lt;none&gt;</w:t>
      </w:r>
    </w:p>
    <w:p>
      <w:r>
        <w:t>pod/dp7xyz-55cd5746b5-pj88s   1/1     Running   0          74m     10.244.2.3    ibtisam-worker2   &lt;none&gt;           &lt;none&gt;</w:t>
      </w:r>
    </w:p>
    <w:p>
      <w:r>
        <w:t>pod/dp7xyz-55cd5746b5-v86hp   1/1     Running   0          2m14s   10.244.3.9    ibtisam-worker    &lt;none&gt;           &lt;none&gt;</w:t>
      </w:r>
    </w:p>
    <w:p>
      <w:r>
        <w:t>pod/rc7abc-8gk9l              1/1     Running   0          74m     10.244.3.8    ibtisam-worker    &lt;none&gt;           &lt;none&gt;</w:t>
      </w:r>
    </w:p>
    <w:p>
      <w:r>
        <w:t>pod/rc7abc-kfnqc              1/1     Running   0          74m     10.244.3.4    ibtisam-worker    &lt;none&gt;           &lt;none&gt;</w:t>
      </w:r>
    </w:p>
    <w:p>
      <w:r>
        <w:t>pod/rc7abc-qzl5h              1/1     Running   0          74m     10.244.2.6    ibtisam-worker2   &lt;none&gt;           &lt;none&gt;</w:t>
      </w:r>
    </w:p>
    <w:p>
      <w:r>
        <w:t>pod/rs7def-gf5d2              1/1     Running   0          74m     10.244.3.7    ibtisam-worker    &lt;none&gt;           &lt;none&gt;</w:t>
      </w:r>
    </w:p>
    <w:p>
      <w:r>
        <w:t>pod/rs7def-phc56              1/1     Running   0          74m     10.244.3.5    ibtisam-worker    &lt;none&gt;           &lt;none&gt;</w:t>
      </w:r>
    </w:p>
    <w:p>
      <w:r>
        <w:t>pod/rs7def-sxt6f              1/1     Running   0          74m     10.244.2.5    ibtisam-worker2   &lt;none&gt;           &lt;none&gt;</w:t>
      </w:r>
    </w:p>
    <w:p/>
    <w:p>
      <w:pPr>
        <w:pStyle w:val="Heading1"/>
      </w:pPr>
      <w:r>
        <w:t>NAME                           DESIRED   CURRENT   READY   AGE   CONTAINERS   IMAGES   SELECTOR</w:t>
      </w:r>
    </w:p>
    <w:p>
      <w:r>
        <w:t>replicationcontroller/rc7abc   3         3         3       74m   rc7nginx     nginx    app=frontend</w:t>
      </w:r>
    </w:p>
    <w:p/>
    <w:p>
      <w:pPr>
        <w:pStyle w:val="Heading1"/>
      </w:pPr>
      <w:r>
        <w:t>NAME                                DESIRED   CURRENT   READY   AGE   CONTAINERS   IMAGES   SELECTOR</w:t>
      </w:r>
    </w:p>
    <w:p>
      <w:r>
        <w:t>replicaset.apps/dp7xyz-55cd5746b5   6         6         6       74m   dp7nginx     nginx    app=database,pod-template-hash=55cd5746b5</w:t>
      </w:r>
    </w:p>
    <w:p>
      <w:r>
        <w:t>replicaset.apps/rs7def              3         3         3       74m   rs7nginx     nginx    app=backend</w:t>
      </w:r>
    </w:p>
    <w:p/>
    <w:p>
      <w:pPr>
        <w:pStyle w:val="Heading1"/>
      </w:pPr>
      <w:r>
        <w:t>NAME                     READY   UP-TO-DATE   AVAILABLE   AGE   CONTAINERS   IMAGES   SELECTOR</w:t>
      </w:r>
    </w:p>
    <w:p>
      <w:r>
        <w:t>deployment.apps/dp7xyz   6/6     6            6           74m   dp7nginx     nginx    app=database</w:t>
      </w:r>
    </w:p>
    <w:p/>
    <w:p>
      <w:r>
        <w:t>ibtisam@mint-dell:~/k8s/10-1$ kubectl scale deploy dp7xyz --replicas 2</w:t>
      </w:r>
    </w:p>
    <w:p>
      <w:r>
        <w:t>deployment.apps/dp7xyz scaled</w:t>
      </w:r>
    </w:p>
    <w:p/>
    <w:p>
      <w:r>
        <w:t>ibtisam@mint-dell:~/k8s/10-1$ kubectl edit deploy dp7xyz</w:t>
      </w:r>
    </w:p>
    <w:p>
      <w:r>
        <w:t>deployment.apps/dp7xyz edited</w:t>
      </w:r>
    </w:p>
    <w:p>
      <w:r>
        <w:t>ibtisam@mint-dell:~/k8s/10-1$ kubectl get po,rc,rs,deploy -o wide</w:t>
      </w:r>
    </w:p>
    <w:p>
      <w:pPr>
        <w:pStyle w:val="Heading1"/>
      </w:pPr>
      <w:r>
        <w:t>NAME                          READY   STATUS    RESTARTS   AGE   IP            NODE              NOMINATED NODE   READINESS GATES</w:t>
      </w:r>
    </w:p>
    <w:p>
      <w:r>
        <w:t>pod/dp7xyz-55cd5746b5-cj8pj   1/1     Running   0          56s   10.244.3.12   ibtisam-worker    &lt;none&gt;           &lt;none&gt;</w:t>
      </w:r>
    </w:p>
    <w:p>
      <w:r>
        <w:t>pod/dp7xyz-55cd5746b5-lmkv7   1/1     Running   0          84m   10.244.2.4    ibtisam-worker2   &lt;none&gt;           &lt;none&gt;</w:t>
      </w:r>
    </w:p>
    <w:p>
      <w:r>
        <w:t>pod/dp7xyz-55cd5746b5-p6qb8   1/1     Running   0          55s   10.244.3.11   ibtisam-worker    &lt;none&gt;           &lt;none&gt;</w:t>
      </w:r>
    </w:p>
    <w:p>
      <w:r>
        <w:t>pod/dp7xyz-55cd5746b5-pj88s   1/1     Running   0          84m   10.244.2.3    ibtisam-worker2   &lt;none&gt;           &lt;none&gt;</w:t>
      </w:r>
    </w:p>
    <w:p>
      <w:r>
        <w:t>pod/dp7xyz-55cd5746b5-vgj6w   1/1     Running   0          55s   10.244.2.8    ibtisam-worker2   &lt;none&gt;           &lt;none&gt;</w:t>
      </w:r>
    </w:p>
    <w:p>
      <w:r>
        <w:t>pod/rc7abc-8gk9l              1/1     Running   0          84m   10.244.3.8    ibtisam-worker    &lt;none&gt;           &lt;none&gt;</w:t>
      </w:r>
    </w:p>
    <w:p>
      <w:r>
        <w:t>pod/rc7abc-kfnqc              1/1     Running   0          84m   10.244.3.4    ibtisam-worker    &lt;none&gt;           &lt;none&gt;</w:t>
      </w:r>
    </w:p>
    <w:p>
      <w:r>
        <w:t>pod/rc7abc-qzl5h              1/1     Running   0          84m   10.244.2.6    ibtisam-worker2   &lt;none&gt;           &lt;none&gt;</w:t>
      </w:r>
    </w:p>
    <w:p>
      <w:r>
        <w:t>pod/rs7def-gf5d2              1/1     Running   0          84m   10.244.3.7    ibtisam-worker    &lt;none&gt;           &lt;none&gt;</w:t>
      </w:r>
    </w:p>
    <w:p>
      <w:r>
        <w:t>pod/rs7def-phc56              1/1     Running   0          84m   10.244.3.5    ibtisam-worker    &lt;none&gt;           &lt;none&gt;</w:t>
      </w:r>
    </w:p>
    <w:p>
      <w:r>
        <w:t>pod/rs7def-sxt6f              1/1     Running   0          84m   10.244.2.5    ibtisam-worker2   &lt;none&gt;           &lt;none&gt;</w:t>
      </w:r>
    </w:p>
    <w:p/>
    <w:p>
      <w:pPr>
        <w:pStyle w:val="Heading1"/>
      </w:pPr>
      <w:r>
        <w:t>NAME                           DESIRED   CURRENT   READY   AGE   CONTAINERS   IMAGES   SELECTOR</w:t>
      </w:r>
    </w:p>
    <w:p>
      <w:r>
        <w:t>replicationcontroller/rc7abc   3         3         3       84m   rc7nginx     nginx    app=frontend</w:t>
      </w:r>
    </w:p>
    <w:p/>
    <w:p>
      <w:pPr>
        <w:pStyle w:val="Heading1"/>
      </w:pPr>
      <w:r>
        <w:t>NAME                                DESIRED   CURRENT   READY   AGE   CONTAINERS   IMAGES   SELECTOR</w:t>
      </w:r>
    </w:p>
    <w:p>
      <w:r>
        <w:t>replicaset.apps/dp7xyz-55cd5746b5   5         5         5       84m   dp7nginx     nginx    app=database,pod-template-hash=55cd5746b5</w:t>
      </w:r>
    </w:p>
    <w:p>
      <w:r>
        <w:t>replicaset.apps/rs7def              3         3         3       84m   rs7nginx     nginx    app=backend</w:t>
      </w:r>
    </w:p>
    <w:p/>
    <w:p>
      <w:pPr>
        <w:pStyle w:val="Heading1"/>
      </w:pPr>
      <w:r>
        <w:t>NAME                     READY   UP-TO-DATE   AVAILABLE   AGE   CONTAINERS   IMAGES   SELECTOR</w:t>
      </w:r>
    </w:p>
    <w:p>
      <w:r>
        <w:t>deployment.apps/dp7xyz   5/5     5            5           84m   dp7nginx     nginx    app=database</w:t>
      </w:r>
    </w:p>
    <w:p>
      <w:r>
        <w:t>ibtisam@mint-dell:~/k8s/10-1$</w:t>
      </w:r>
    </w:p>
    <w:p/>
    <w:p>
      <w:r>
        <w:t>#rollout</w:t>
      </w:r>
    </w:p>
    <w:p/>
    <w:p>
      <w:r>
        <w:t>ibtisam@mint-dell:~/k8s/10-1$ kubectl get deploy</w:t>
      </w:r>
    </w:p>
    <w:p>
      <w:r>
        <w:t>No resources found in default namespace.</w:t>
      </w:r>
    </w:p>
    <w:p/>
    <w:p>
      <w:r>
        <w:t>ibtisam@mint-dell:~/k8s/10-1$ kubectl create deploy dp7xyz --image nginx --replicas 3 --port 80 --dry-run=client -o yaml | kubectl apply --record -f-</w:t>
      </w:r>
    </w:p>
    <w:p>
      <w:r>
        <w:t>Flag --record has been deprecated, --record will be removed in the future</w:t>
      </w:r>
    </w:p>
    <w:p>
      <w:r>
        <w:t>deployment.apps/dp7xyz created</w:t>
      </w:r>
    </w:p>
    <w:p/>
    <w:p>
      <w:r>
        <w:t>ibtisam@mint-dell:~/k8s/10-1$ kubectl get deploy -o wide</w:t>
      </w:r>
    </w:p>
    <w:p>
      <w:pPr>
        <w:pStyle w:val="Heading1"/>
      </w:pPr>
      <w:r>
        <w:t>NAME     READY   UP-TO-DATE   AVAILABLE   AGE   CONTAINERS   IMAGES   SELECTOR</w:t>
      </w:r>
    </w:p>
    <w:p>
      <w:r>
        <w:t>dp7xyz   3/3     3            3           34s   nginx        nginx    app=dp7xyz</w:t>
      </w:r>
    </w:p>
    <w:p/>
    <w:p>
      <w:r>
        <w:t>ibtisam@mint-dell:~/k8s/10-1$ kubectl edit deploy dp7xyz --record</w:t>
      </w:r>
    </w:p>
    <w:p>
      <w:r>
        <w:t>Flag --record has been deprecated, --record will be removed in the future</w:t>
      </w:r>
    </w:p>
    <w:p>
      <w:r>
        <w:t>deployment.apps/dp7xyz edited</w:t>
      </w:r>
    </w:p>
    <w:p/>
    <w:p>
      <w:r>
        <w:t>ibtisam@mint-dell:~/k8s/10-1$ kubectl rollout status deploy dp7xyz</w:t>
      </w:r>
    </w:p>
    <w:p>
      <w:r>
        <w:t>Waiting for deployment "dp7xyz" rollout to finish: 1 out of 3 new replicas have been updated...</w:t>
      </w:r>
    </w:p>
    <w:p>
      <w:r>
        <w:t>Waiting for deployment "dp7xyz" rollout to finish: 1 out of 3 new replicas have been updated...</w:t>
      </w:r>
    </w:p>
    <w:p>
      <w:r>
        <w:t>Waiting for deployment "dp7xyz" rollout to finish: 1 out of 3 new replicas have been updated...</w:t>
      </w:r>
    </w:p>
    <w:p>
      <w:r>
        <w:t>Waiting for deployment "dp7xyz" rollout to finish: 2 out of 3 new replicas have been updated...</w:t>
      </w:r>
    </w:p>
    <w:p>
      <w:r>
        <w:t>Waiting for deployment "dp7xyz" rollout to finish: 2 out of 3 new replicas have been updated...</w:t>
      </w:r>
    </w:p>
    <w:p>
      <w:r>
        <w:t>Waiting for deployment "dp7xyz" rollout to finish: 2 out of 3 new replicas have been updated...</w:t>
      </w:r>
    </w:p>
    <w:p>
      <w:r>
        <w:t>Waiting for deployment "dp7xyz" rollout to finish: 1 old replicas are pending termination...</w:t>
      </w:r>
    </w:p>
    <w:p>
      <w:r>
        <w:t>Waiting for deployment "dp7xyz" rollout to finish: 1 old replicas are pending termination...</w:t>
      </w:r>
    </w:p>
    <w:p>
      <w:r>
        <w:t>deployment "dp7xyz" successfully rolled out</w:t>
      </w:r>
    </w:p>
    <w:p/>
    <w:p>
      <w:r>
        <w:t>ibtisam@mint-dell:~/k8s/10-1$ kubectl get deploy -o wide</w:t>
      </w:r>
    </w:p>
    <w:p>
      <w:pPr>
        <w:pStyle w:val="Heading1"/>
      </w:pPr>
      <w:r>
        <w:t>NAME     READY   UP-TO-DATE   AVAILABLE   AGE     CONTAINERS   IMAGES       SELECTOR</w:t>
      </w:r>
    </w:p>
    <w:p>
      <w:r>
        <w:t>dp7xyz   3/3     3            3           8m13s   nginx        nginx:1.26   app=dp7xyz</w:t>
      </w:r>
    </w:p>
    <w:p/>
    <w:p>
      <w:r>
        <w:t>ibtisam@mint-dell:~/k8s/10-1$ kubectl set image deploy dp7xyz nginx=nginx:1.26.2 --record</w:t>
      </w:r>
    </w:p>
    <w:p>
      <w:r>
        <w:t>Flag --record has been deprecated, --record will be removed in the future</w:t>
      </w:r>
    </w:p>
    <w:p>
      <w:r>
        <w:t>deployment.apps/dp7xyz image updated</w:t>
      </w:r>
    </w:p>
    <w:p/>
    <w:p>
      <w:r>
        <w:t>ibtisam@mint-dell:~/k8s/10-1$ kubectl rollout status deploy dp7xyz</w:t>
      </w:r>
    </w:p>
    <w:p>
      <w:r>
        <w:t>Waiting for deployment "dp7xyz" rollout to finish: 1 out of 3 new replicas have been updated...</w:t>
      </w:r>
    </w:p>
    <w:p>
      <w:r>
        <w:t>Waiting for deployment "dp7xyz" rollout to finish: 1 out of 3 new replicas have been updated...</w:t>
      </w:r>
    </w:p>
    <w:p>
      <w:r>
        <w:t>Waiting for deployment "dp7xyz" rollout to finish: 1 out of 3 new replicas have been updated...</w:t>
      </w:r>
    </w:p>
    <w:p>
      <w:r>
        <w:t>Waiting for deployment "dp7xyz" rollout to finish: 2 out of 3 new replicas have been updated...</w:t>
      </w:r>
    </w:p>
    <w:p>
      <w:r>
        <w:t>Waiting for deployment "dp7xyz" rollout to finish: 2 out of 3 new replicas have been updated...</w:t>
      </w:r>
    </w:p>
    <w:p>
      <w:r>
        <w:t>Waiting for deployment "dp7xyz" rollout to finish: 2 out of 3 new replicas have been updated...</w:t>
      </w:r>
    </w:p>
    <w:p>
      <w:r>
        <w:t>Waiting for deployment "dp7xyz" rollout to finish: 1 old replicas are pending termination...</w:t>
      </w:r>
    </w:p>
    <w:p>
      <w:r>
        <w:t>Waiting for deployment "dp7xyz" rollout to finish: 1 old replicas are pending termination...</w:t>
      </w:r>
    </w:p>
    <w:p>
      <w:r>
        <w:t>deployment "dp7xyz" successfully rolled out</w:t>
      </w:r>
    </w:p>
    <w:p/>
    <w:p>
      <w:r>
        <w:t>ibtisam@mint-dell:~/k8s/10-1$ kubectl rollout history deploy dp7xyz</w:t>
      </w:r>
    </w:p>
    <w:p>
      <w:r>
        <w:t>deployment.apps/dp7xyz</w:t>
      </w:r>
    </w:p>
    <w:p>
      <w:pPr>
        <w:pStyle w:val="Heading1"/>
      </w:pPr>
      <w:r>
        <w:t>REVISION  CHANGE-CAUSE</w:t>
      </w:r>
    </w:p>
    <w:p>
      <w:r>
        <w:t>1         kubectl apply --record=true --filename=-</w:t>
      </w:r>
    </w:p>
    <w:p>
      <w:r>
        <w:t>2         kubectl edit deploy dp7xyz --record=true</w:t>
      </w:r>
    </w:p>
    <w:p>
      <w:r>
        <w:t>3         kubectl set image deploy dp7xyz nginx=nginx:1.26.2 --record=true</w:t>
      </w:r>
    </w:p>
    <w:p/>
    <w:p>
      <w:r>
        <w:t>ibtisam@mint-dell:~/k8s/10-1$ kubectl get deploy -o wide</w:t>
      </w:r>
    </w:p>
    <w:p>
      <w:pPr>
        <w:pStyle w:val="Heading1"/>
      </w:pPr>
      <w:r>
        <w:t>NAME     READY   UP-TO-DATE   AVAILABLE   AGE   CONTAINERS   IMAGES         SELECTOR</w:t>
      </w:r>
    </w:p>
    <w:p>
      <w:r>
        <w:t>dp7xyz   3/3     3            3           19m   nginx        nginx:1.26.2   app=dp7xyz</w:t>
      </w:r>
    </w:p>
    <w:p/>
    <w:p>
      <w:r>
        <w:t>ibtisam@mint-dell:~/k8s/10-1$ kubectl get po,rs,deploy -o wide</w:t>
      </w:r>
    </w:p>
    <w:p>
      <w:pPr>
        <w:pStyle w:val="Heading1"/>
      </w:pPr>
      <w:r>
        <w:t>NAME                          READY   STATUS    RESTARTS   AGE   IP            NODE              NOMINATED NODE   READINESS GATES</w:t>
      </w:r>
    </w:p>
    <w:p>
      <w:r>
        <w:t>pod/dp7xyz-7fd9556898-bhg86   1/1     Running   0          11m   10.244.3.18   ibtisam-worker    &lt;none&gt;           &lt;none&gt;</w:t>
      </w:r>
    </w:p>
    <w:p>
      <w:r>
        <w:t>pod/dp7xyz-7fd9556898-grsm9   1/1     Running   0          11m   10.244.3.19   ibtisam-worker    &lt;none&gt;           &lt;none&gt;</w:t>
      </w:r>
    </w:p>
    <w:p>
      <w:r>
        <w:t>pod/dp7xyz-7fd9556898-w5z4h   1/1     Running   0          11m   10.244.2.16   ibtisam-worker2   &lt;none&gt;           &lt;none&gt;</w:t>
      </w:r>
    </w:p>
    <w:p/>
    <w:p>
      <w:pPr>
        <w:pStyle w:val="Heading1"/>
      </w:pPr>
      <w:r>
        <w:t>NAME                                DESIRED   CURRENT   READY   AGE   CONTAINERS   IMAGES         SELECTOR</w:t>
      </w:r>
    </w:p>
    <w:p>
      <w:r>
        <w:t>replicaset.apps/dp7xyz-55b54fc4b    0         0         0       19m   nginx        nginx:1.26     app=dp7xyz,pod-template-hash=55b54fc4b</w:t>
      </w:r>
    </w:p>
    <w:p>
      <w:r>
        <w:t>replicaset.apps/dp7xyz-665d8bb6c9   0         0         0       23m   nginx        nginx          app=dp7xyz,pod-template-hash=665d8bb6c9</w:t>
      </w:r>
    </w:p>
    <w:p>
      <w:r>
        <w:t>replicaset.apps/dp7xyz-7fd9556898   3         3         3       11m   nginx        nginx:1.26.2   app=dp7xyz,pod-template-hash=7fd9556898</w:t>
      </w:r>
    </w:p>
    <w:p/>
    <w:p>
      <w:pPr>
        <w:pStyle w:val="Heading1"/>
      </w:pPr>
      <w:r>
        <w:t>NAME                     READY   UP-TO-DATE   AVAILABLE   AGE   CONTAINERS   IMAGES         SELECTOR</w:t>
      </w:r>
    </w:p>
    <w:p>
      <w:r>
        <w:t>deployment.apps/dp7xyz   3/3     3            3           23m   nginx        nginx:1.26.2   app=dp7xyz</w:t>
      </w:r>
    </w:p>
    <w:p/>
    <w:p>
      <w:r>
        <w:t>ibtisam@mint-dell:~/k8s/10-1$ kubectl rollout history deploy dp7xyz --revision 2</w:t>
      </w:r>
    </w:p>
    <w:p>
      <w:r>
        <w:t>deployment.apps/dp7xyz with revision #2</w:t>
      </w:r>
    </w:p>
    <w:p>
      <w:pPr>
        <w:pStyle w:val="Heading2"/>
      </w:pPr>
      <w:r>
        <w:t>Pod Template:</w:t>
      </w:r>
    </w:p>
    <w:p>
      <w:r>
        <w:t>Labels:</w:t>
        <w:tab/>
        <w:t>app=dp7xyz</w:t>
      </w:r>
    </w:p>
    <w:p>
      <w:r>
        <w:t>pod-template-hash=55b54fc4b</w:t>
      </w:r>
    </w:p>
    <w:p>
      <w:r>
        <w:t>Annotations:</w:t>
        <w:tab/>
        <w:t>kubernetes.io/change-cause: kubectl edit deploy dp7xyz --record=true</w:t>
      </w:r>
    </w:p>
    <w:p>
      <w:pPr>
        <w:pStyle w:val="Heading2"/>
      </w:pPr>
      <w:r>
        <w:t>Containers:</w:t>
      </w:r>
    </w:p>
    <w:p>
      <w:pPr>
        <w:pStyle w:val="Heading2"/>
      </w:pPr>
      <w:r>
        <w:t>nginx:</w:t>
      </w:r>
    </w:p>
    <w:p>
      <w:r>
        <w:t>Image:</w:t>
        <w:tab/>
        <w:t>nginx:1.26</w:t>
      </w:r>
    </w:p>
    <w:p>
      <w:r>
        <w:t>Port:</w:t>
        <w:tab/>
        <w:t>80/TCP</w:t>
      </w:r>
    </w:p>
    <w:p>
      <w:r>
        <w:t>Host Port:</w:t>
        <w:tab/>
        <w:t>0/TCP</w:t>
      </w:r>
    </w:p>
    <w:p>
      <w:r>
        <w:t>Environment:</w:t>
        <w:tab/>
        <w:t>&lt;none&gt;</w:t>
      </w:r>
    </w:p>
    <w:p>
      <w:r>
        <w:t>Mounts:</w:t>
        <w:tab/>
        <w:t>&lt;none&gt;</w:t>
      </w:r>
    </w:p>
    <w:p>
      <w:r>
        <w:t>Volumes:</w:t>
        <w:tab/>
        <w:t>&lt;none&gt;</w:t>
      </w:r>
    </w:p>
    <w:p>
      <w:r>
        <w:t>Node-Selectors:</w:t>
        <w:tab/>
        <w:t>&lt;none&gt;</w:t>
      </w:r>
    </w:p>
    <w:p>
      <w:r>
        <w:t>Tolerations:</w:t>
        <w:tab/>
        <w:t>&lt;none&gt;</w:t>
      </w:r>
    </w:p>
    <w:p/>
    <w:p>
      <w:r>
        <w:t>ibtisam@mint-dell:~/k8s/10-1$ kubectl rollout undo deploy dp7xyz</w:t>
      </w:r>
    </w:p>
    <w:p>
      <w:r>
        <w:t>deployment.apps/dp7xyz rolled back</w:t>
      </w:r>
    </w:p>
    <w:p/>
    <w:p>
      <w:r>
        <w:t>ibtisam@mint-dell:~/k8s/10-1$ kubectl get po,rs,deploy -o wide</w:t>
      </w:r>
    </w:p>
    <w:p>
      <w:pPr>
        <w:pStyle w:val="Heading1"/>
      </w:pPr>
      <w:r>
        <w:t>NAME                          READY   STATUS              RESTARTS   AGE   IP            NODE              NOMINATED NODE   READINESS GATES</w:t>
      </w:r>
    </w:p>
    <w:p>
      <w:r>
        <w:t>pod/dp7xyz-55b54fc4b-mczhp    0/1     ContainerCreating   0          14s   &lt;none&gt;        ibtisam-worker2   &lt;none&gt;           &lt;none&gt;</w:t>
      </w:r>
    </w:p>
    <w:p>
      <w:r>
        <w:t>pod/dp7xyz-7fd9556898-bhg86   1/1     Running             0          38m   10.244.3.18   ibtisam-worker    &lt;none&gt;           &lt;none&gt;</w:t>
      </w:r>
    </w:p>
    <w:p>
      <w:r>
        <w:t>pod/dp7xyz-7fd9556898-grsm9   1/1     Running             0          38m   10.244.3.19   ibtisam-worker    &lt;none&gt;           &lt;none&gt;</w:t>
      </w:r>
    </w:p>
    <w:p>
      <w:r>
        <w:t>pod/dp7xyz-7fd9556898-w5z4h   1/1     Running             0          38m   10.244.2.16   ibtisam-worker2   &lt;none&gt;           &lt;none&gt;</w:t>
      </w:r>
    </w:p>
    <w:p/>
    <w:p>
      <w:pPr>
        <w:pStyle w:val="Heading1"/>
      </w:pPr>
      <w:r>
        <w:t>NAME                                DESIRED   CURRENT   READY   AGE   CONTAINERS   IMAGES         SELECTOR</w:t>
      </w:r>
    </w:p>
    <w:p>
      <w:r>
        <w:t>replicaset.apps/dp7xyz-55b54fc4b    1         1         0       46m   nginx        nginx:1.26     app=dp7xyz,pod-template-hash=55b54fc4b</w:t>
      </w:r>
    </w:p>
    <w:p>
      <w:r>
        <w:t>replicaset.apps/dp7xyz-665d8bb6c9   0         0         0       50m   nginx        nginx          app=dp7xyz,pod-template-hash=665d8bb6c9</w:t>
      </w:r>
    </w:p>
    <w:p>
      <w:r>
        <w:t>replicaset.apps/dp7xyz-7fd9556898   3         3         3       38m   nginx        nginx:1.26.2   app=dp7xyz,pod-template-hash=7fd9556898</w:t>
      </w:r>
    </w:p>
    <w:p/>
    <w:p>
      <w:pPr>
        <w:pStyle w:val="Heading1"/>
      </w:pPr>
      <w:r>
        <w:t>NAME                     READY   UP-TO-DATE   AVAILABLE   AGE   CONTAINERS   IMAGES       SELECTOR</w:t>
      </w:r>
    </w:p>
    <w:p>
      <w:r>
        <w:t>deployment.apps/dp7xyz   3/3     1            3           50m   nginx        nginx:1.26   app=dp7xyz</w:t>
      </w:r>
    </w:p>
    <w:p/>
    <w:p>
      <w:r>
        <w:t>ibtisam@mint-dell:~/k8s/10-1$ kubectl rollout history deploy dp7xyz</w:t>
      </w:r>
    </w:p>
    <w:p>
      <w:r>
        <w:t>deployment.apps/dp7xyz</w:t>
      </w:r>
    </w:p>
    <w:p>
      <w:pPr>
        <w:pStyle w:val="Heading1"/>
      </w:pPr>
      <w:r>
        <w:t>REVISION  CHANGE-CAUSE</w:t>
      </w:r>
    </w:p>
    <w:p>
      <w:r>
        <w:t>1         kubectl apply --record=true --filename=-</w:t>
      </w:r>
    </w:p>
    <w:p>
      <w:r>
        <w:t>3         kubectl set image deploy dp7xyz nginx=nginx:1.26.2 --record=true</w:t>
      </w:r>
    </w:p>
    <w:p>
      <w:r>
        <w:t>4         kubectl edit deploy dp7xyz --record=true</w:t>
      </w:r>
    </w:p>
    <w:p/>
    <w:p>
      <w:r>
        <w:t>ibtisam@mint-dell:~/k8s/10-1$ kubectl rollout undo deploy dp7xyz --to-revision 1</w:t>
      </w:r>
    </w:p>
    <w:p>
      <w:r>
        <w:t>deployment.apps/dp7xyz rolled back</w:t>
      </w:r>
    </w:p>
    <w:p/>
    <w:p>
      <w:r>
        <w:t>ibtisam@mint-dell:~/k8s/10-1$ kubectl rollout history deploy dp7xyz</w:t>
      </w:r>
    </w:p>
    <w:p>
      <w:r>
        <w:t>deployment.apps/dp7xyz</w:t>
      </w:r>
    </w:p>
    <w:p>
      <w:pPr>
        <w:pStyle w:val="Heading1"/>
      </w:pPr>
      <w:r>
        <w:t>REVISION  CHANGE-CAUSE</w:t>
      </w:r>
    </w:p>
    <w:p>
      <w:r>
        <w:t>3         kubectl set image deploy dp7xyz nginx=nginx:1.26.2 --record=true</w:t>
      </w:r>
    </w:p>
    <w:p>
      <w:r>
        <w:t>4         kubectl edit deploy dp7xyz --record=true</w:t>
      </w:r>
    </w:p>
    <w:p>
      <w:r>
        <w:t>5         kubectl apply --record=true --filename=-</w:t>
      </w:r>
    </w:p>
    <w:p/>
    <w:p>
      <w:r>
        <w:t>ibtisam@mint-dell:~/k8s/10-1$ kubectl get po,rs,deploy -o wide</w:t>
      </w:r>
    </w:p>
    <w:p>
      <w:pPr>
        <w:pStyle w:val="Heading1"/>
      </w:pPr>
      <w:r>
        <w:t>NAME                          READY   STATUS              RESTARTS   AGE     IP            NODE              NOMINATED NODE   READINESS GATES</w:t>
      </w:r>
    </w:p>
    <w:p>
      <w:r>
        <w:t>pod/dp7xyz-55b54fc4b-mczhp    1/1     Running             0          2m16s   10.244.2.17   ibtisam-worker2   &lt;none&gt;           &lt;none&gt;</w:t>
      </w:r>
    </w:p>
    <w:p>
      <w:r>
        <w:t>pod/dp7xyz-665d8bb6c9-j4468   1/1     Running             0          13s     10.244.2.19   ibtisam-worker2   &lt;none&gt;           &lt;none&gt;</w:t>
      </w:r>
    </w:p>
    <w:p>
      <w:r>
        <w:t>pod/dp7xyz-665d8bb6c9-ns4s6   1/1     Running             0          22s     10.244.3.21   ibtisam-worker    &lt;none&gt;           &lt;none&gt;</w:t>
      </w:r>
    </w:p>
    <w:p>
      <w:r>
        <w:t>pod/dp7xyz-665d8bb6c9-prn4r   0/1     ContainerCreating   0          7s      &lt;none&gt;        ibtisam-worker    &lt;none&gt;           &lt;none&gt;</w:t>
      </w:r>
    </w:p>
    <w:p/>
    <w:p>
      <w:pPr>
        <w:pStyle w:val="Heading1"/>
      </w:pPr>
      <w:r>
        <w:t>NAME                                DESIRED   CURRENT   READY   AGE   CONTAINERS   IMAGES         SELECTOR</w:t>
      </w:r>
    </w:p>
    <w:p>
      <w:r>
        <w:t>replicaset.apps/dp7xyz-55b54fc4b    1         1         1       48m   nginx        nginx:1.26     app=dp7xyz,pod-template-hash=55b54fc4b</w:t>
      </w:r>
    </w:p>
    <w:p>
      <w:r>
        <w:t>replicaset.apps/dp7xyz-665d8bb6c9   3         3         2       52m   nginx        nginx          app=dp7xyz,pod-template-hash=665d8bb6c9</w:t>
      </w:r>
    </w:p>
    <w:p>
      <w:r>
        <w:t>replicaset.apps/dp7xyz-7fd9556898   0         0         0       40m   nginx        nginx:1.26.2   app=dp7xyz,pod-template-hash=7fd9556898</w:t>
      </w:r>
    </w:p>
    <w:p/>
    <w:p>
      <w:pPr>
        <w:pStyle w:val="Heading1"/>
      </w:pPr>
      <w:r>
        <w:t>NAME                     READY   UP-TO-DATE   AVAILABLE   AGE   CONTAINERS   IMAGES   SELECTOR</w:t>
      </w:r>
    </w:p>
    <w:p>
      <w:r>
        <w:t>deployment.apps/dp7xyz   3/3     3            3           52m   nginx        nginx    app=dp7xyz</w:t>
      </w:r>
    </w:p>
    <w:p>
      <w:r>
        <w:t>ibtisam@mint-dell:~/k8s/10-1$</w:t>
      </w:r>
    </w:p>
    <w:p/>
    <w:p/>
    <w:p>
      <w:r>
        <w:t>#blue-green deployment (port forwarding is optional)</w:t>
      </w:r>
    </w:p>
    <w:p/>
    <w:p>
      <w:r>
        <w:t>ibtisam@mint-dell:~/k8s/10-1$ ls</w:t>
      </w:r>
    </w:p>
    <w:p>
      <w:r>
        <w:t>01.kind-1.yaml  02.sin-con.yaml  03.side-con.yaml  04.amb-con.yaml  05.init-con.yaml  06.po.yaml  071.b-g-dep.yaml  072.can.dep.yaml  07.rc-rs-dep.yaml</w:t>
      </w:r>
    </w:p>
    <w:p>
      <w:r>
        <w:t>ibtisam@mint-dell:~/k8s/10-1$ kubectl apply -f 071.b-g-dep.yaml</w:t>
      </w:r>
    </w:p>
    <w:p>
      <w:r>
        <w:t>deployment.apps/dp71xyz created</w:t>
      </w:r>
    </w:p>
    <w:p>
      <w:r>
        <w:t>service/b-g-svc created</w:t>
      </w:r>
    </w:p>
    <w:p>
      <w:r>
        <w:t>deployment.apps/dp711xyz created</w:t>
      </w:r>
    </w:p>
    <w:p>
      <w:r>
        <w:t>ibtisam@mint-dell:~/k8s/10-1$ kubectl get deploy,po,svc -o wide</w:t>
      </w:r>
    </w:p>
    <w:p>
      <w:pPr>
        <w:pStyle w:val="Heading1"/>
      </w:pPr>
      <w:r>
        <w:t>NAME                       READY   UP-TO-DATE   AVAILABLE   AGE     CONTAINERS   IMAGES                                 SELECTOR</w:t>
      </w:r>
    </w:p>
    <w:p>
      <w:r>
        <w:t>deployment.apps/dp711xyz   3/3     3            3           5m34s   dp711nginx   linuxacademycontent/ckad-nginx:green   app=frontend,color=blue</w:t>
      </w:r>
    </w:p>
    <w:p>
      <w:r>
        <w:t>deployment.apps/dp71xyz    3/3     3            3           5m38s   dp71nginx    linuxacademycontent/ckad-nginx:blue    app=frontend,color=blue</w:t>
      </w:r>
    </w:p>
    <w:p/>
    <w:p>
      <w:pPr>
        <w:pStyle w:val="Heading1"/>
      </w:pPr>
      <w:r>
        <w:t>NAME                            READY   STATUS    RESTARTS   AGE     IP           NODE              NOMINATED NODE   READINESS GATES</w:t>
      </w:r>
    </w:p>
    <w:p>
      <w:r>
        <w:t>pod/dp711xyz-6645cc5974-hz7n2   1/1     Running   0          5m31s   10.244.2.4   ibtisam-worker    &lt;none&gt;           &lt;none&gt;</w:t>
      </w:r>
    </w:p>
    <w:p>
      <w:r>
        <w:t>pod/dp711xyz-6645cc5974-jf7bj   1/1     Running   0          5m31s   10.244.3.3   ibtisam-worker2   &lt;none&gt;           &lt;none&gt;</w:t>
      </w:r>
    </w:p>
    <w:p>
      <w:r>
        <w:t>pod/dp711xyz-6645cc5974-xf7sb   1/1     Running   0          5m31s   10.244.2.3   ibtisam-worker    &lt;none&gt;           &lt;none&gt;</w:t>
      </w:r>
    </w:p>
    <w:p>
      <w:r>
        <w:t>pod/dp71xyz-554984dbb4-czchg    1/1     Running   0          5m31s   10.244.2.5   ibtisam-worker    &lt;none&gt;           &lt;none&gt;</w:t>
      </w:r>
    </w:p>
    <w:p>
      <w:r>
        <w:t>pod/dp71xyz-554984dbb4-jxxn5    1/1     Running   0          5m31s   10.244.3.4   ibtisam-worker2   &lt;none&gt;           &lt;none&gt;</w:t>
      </w:r>
    </w:p>
    <w:p>
      <w:r>
        <w:t>pod/dp71xyz-554984dbb4-qcr7t    1/1     Running   0          5m31s   10.244.3.2   ibtisam-worker2   &lt;none&gt;           &lt;none&gt;</w:t>
      </w:r>
    </w:p>
    <w:p/>
    <w:p>
      <w:pPr>
        <w:pStyle w:val="Heading1"/>
      </w:pPr>
      <w:r>
        <w:t>NAME                 TYPE        CLUSTER-IP     EXTERNAL-IP   PORT(S)   AGE     SELECTOR</w:t>
      </w:r>
    </w:p>
    <w:p>
      <w:r>
        <w:t>service/b-g-svc      ClusterIP   10.96.210.98   &lt;none&gt;        80/TCP    5m37s   app=frontend,color=blue</w:t>
      </w:r>
    </w:p>
    <w:p>
      <w:r>
        <w:t>service/kubernetes   ClusterIP   10.96.0.1      &lt;none&gt;        443/TCP   120m    &lt;none&gt;</w:t>
      </w:r>
    </w:p>
    <w:p/>
    <w:p>
      <w:r>
        <w:t>ibtisam@mint-dell:~/k8s/10-1$ kubectl port-forward svc/b-g-svc 7070:80</w:t>
      </w:r>
    </w:p>
    <w:p>
      <w:r>
        <w:t>Forwarding from 127.0.0.1:7070 -&gt; 80</w:t>
      </w:r>
    </w:p>
    <w:p>
      <w:r>
        <w:t>Forwarding from [::1]:7070 -&gt; 80</w:t>
      </w:r>
    </w:p>
    <w:p>
      <w:r>
        <w:t>Handling connection for 7070</w:t>
      </w:r>
    </w:p>
    <w:p/>
    <w:p>
      <w:r>
        <w:t>^Cibtisam@mint-dell:~/k8s/10-1$ kubectl edit svc b-g-svc</w:t>
      </w:r>
    </w:p>
    <w:p>
      <w:r>
        <w:t>service/b-g-svc edited</w:t>
      </w:r>
    </w:p>
    <w:p/>
    <w:p>
      <w:r>
        <w:t>ibtisam@mint-dell:~/k8s/10-1$ kubectl get svc -o wide</w:t>
      </w:r>
    </w:p>
    <w:p>
      <w:pPr>
        <w:pStyle w:val="Heading1"/>
      </w:pPr>
      <w:r>
        <w:t>NAME                 TYPE        CLUSTER-IP     EXTERNAL-IP   PORT(S)   AGE    SELECTOR</w:t>
      </w:r>
    </w:p>
    <w:p>
      <w:r>
        <w:t>service/b-g-svc      ClusterIP   10.96.210.98   &lt;none&gt;        80/TCP    17m    app=frontend,color=green</w:t>
      </w:r>
    </w:p>
    <w:p>
      <w:r>
        <w:t>service/kubernetes   ClusterIP   10.96.0.1      &lt;none&gt;        443/TCP   131m   &lt;none&gt;</w:t>
      </w:r>
    </w:p>
    <w:p/>
    <w:p>
      <w:r>
        <w:t>ibtisam@mint-dell:~/k8s/10-1$ kubectl port-forward svc/b-g-svc 7060:80</w:t>
      </w:r>
    </w:p>
    <w:p>
      <w:r>
        <w:t>error: timed out waiting for the condition</w:t>
      </w:r>
    </w:p>
    <w:p>
      <w:r>
        <w:t>ibtisam@mint-dell:~/k8s/10-1$ kubectl port-forward svc/b-g-svc 8000:80</w:t>
      </w:r>
    </w:p>
    <w:p>
      <w:r>
        <w:t>error: timed out waiting for the condition</w:t>
      </w:r>
    </w:p>
    <w:p>
      <w:r>
        <w:t>ibtisam@mint-dell:~/k8s/10-1$</w:t>
      </w:r>
    </w:p>
    <w:p/>
    <w:p>
      <w:r>
        <w:t>ibtisam@mint-dell:~/k8s/10-1$ kubectl delete deploy dp71xyz dp711xyz</w:t>
      </w:r>
    </w:p>
    <w:p>
      <w:r>
        <w:t>deployment.apps "dp71xyz" deleted</w:t>
      </w:r>
    </w:p>
    <w:p>
      <w:r>
        <w:t>deployment.apps "dp711xyz" deleted</w:t>
      </w:r>
    </w:p>
    <w:p>
      <w:r>
        <w:t>ibtisam@mint-dell:~/k8s/10-1$ kubectl delete svc b-g-svc</w:t>
      </w:r>
    </w:p>
    <w:p>
      <w:r>
        <w:t>service "b-g-svc" deleted</w:t>
      </w:r>
    </w:p>
    <w:p>
      <w:r>
        <w:t>ibtisam@mint-dell:~/k8s/10-1$</w:t>
      </w:r>
    </w:p>
    <w:p/>
    <w:p/>
    <w:p>
      <w:r>
        <w:t>ibtisam@mint-dell:~/k8s/10-1$ kubectl apply -f 071.b-g-dep.yaml</w:t>
      </w:r>
    </w:p>
    <w:p>
      <w:r>
        <w:t>deployment.apps/dp7blue created</w:t>
      </w:r>
    </w:p>
    <w:p>
      <w:r>
        <w:t>service/b-g-svc created</w:t>
      </w:r>
    </w:p>
    <w:p>
      <w:r>
        <w:t>deployment.apps/dp7green created</w:t>
      </w:r>
    </w:p>
    <w:p/>
    <w:p>
      <w:r>
        <w:t>ibtisam@mint-dell:~/k8s/10-1$ kubectl get po,deploy,svc -o wide</w:t>
      </w:r>
    </w:p>
    <w:p>
      <w:pPr>
        <w:pStyle w:val="Heading1"/>
      </w:pPr>
      <w:r>
        <w:t>NAME                            READY   STATUS    RESTARTS   AGE     IP            NODE              NOMINATED NODE   READINESS GATES</w:t>
      </w:r>
    </w:p>
    <w:p>
      <w:r>
        <w:t>pod/dp7blue-5d5547458-bhs6l     1/1     Running   0          5m10s   10.244.2.9    ibtisam-worker    &lt;none&gt;           &lt;none&gt;</w:t>
      </w:r>
    </w:p>
    <w:p>
      <w:r>
        <w:t>pod/dp7blue-5d5547458-nznj8     1/1     Running   0          5m10s   10.244.2.10   ibtisam-worker    &lt;none&gt;           &lt;none&gt;</w:t>
      </w:r>
    </w:p>
    <w:p>
      <w:r>
        <w:t>pod/dp7blue-5d5547458-rl2ts     1/1     Running   0          5m11s   10.244.3.9    ibtisam-worker2   &lt;none&gt;           &lt;none&gt;</w:t>
      </w:r>
    </w:p>
    <w:p>
      <w:r>
        <w:t>pod/dp7green-6d4dc468cc-7j97l   1/1     Running   0          5m10s   10.244.3.8    ibtisam-worker2   &lt;none&gt;           &lt;none&gt;</w:t>
      </w:r>
    </w:p>
    <w:p>
      <w:r>
        <w:t>pod/dp7green-6d4dc468cc-8z2ks   1/1     Running   0          5m11s   10.244.2.11   ibtisam-worker    &lt;none&gt;           &lt;none&gt;</w:t>
      </w:r>
    </w:p>
    <w:p>
      <w:r>
        <w:t>pod/dp7green-6d4dc468cc-hnqhj   1/1     Running   0          5m10s   10.244.3.10   ibtisam-worker2   &lt;none&gt;           &lt;none&gt;</w:t>
      </w:r>
    </w:p>
    <w:p/>
    <w:p>
      <w:pPr>
        <w:pStyle w:val="Heading1"/>
      </w:pPr>
      <w:r>
        <w:t>NAME                       READY   UP-TO-DATE   AVAILABLE   AGE     CONTAINERS    IMAGES                                 SELECTOR</w:t>
      </w:r>
    </w:p>
    <w:p>
      <w:r>
        <w:t>deployment.apps/dp7blue    3/3     3            3           5m16s   dp7bl-nginx   linuxacademycontent/ckad-nginx:blue    app=frontend,color=blue</w:t>
      </w:r>
    </w:p>
    <w:p>
      <w:r>
        <w:t>deployment.apps/dp7green   3/3     3            3           5m14s   dp7gr-nginx   linuxacademycontent/ckad-nginx:green   app=frontend,color=green</w:t>
      </w:r>
    </w:p>
    <w:p/>
    <w:p>
      <w:pPr>
        <w:pStyle w:val="Heading1"/>
      </w:pPr>
      <w:r>
        <w:t>NAME                 TYPE        CLUSTER-IP      EXTERNAL-IP   PORT(S)    AGE     SELECTOR</w:t>
      </w:r>
    </w:p>
    <w:p>
      <w:r>
        <w:t>service/b-g-svc      ClusterIP   10.96.188.206   &lt;none&gt;        3741/TCP   5m15s   app=frontend,color=blue</w:t>
      </w:r>
    </w:p>
    <w:p>
      <w:r>
        <w:t>service/kubernetes   ClusterIP   10.96.0.1       &lt;none&gt;        443/TCP    9h      &lt;none&gt;</w:t>
      </w:r>
    </w:p>
    <w:p/>
    <w:p>
      <w:r>
        <w:t>ibtisam@mint-dell:~/k8s/10-1$ kubectl describe svc b-g-svc</w:t>
      </w:r>
    </w:p>
    <w:p>
      <w:r>
        <w:t>Name:              b-g-svc</w:t>
      </w:r>
    </w:p>
    <w:p>
      <w:r>
        <w:t>Namespace:         default</w:t>
      </w:r>
    </w:p>
    <w:p>
      <w:r>
        <w:t>Labels:            &lt;none&gt;</w:t>
      </w:r>
    </w:p>
    <w:p>
      <w:r>
        <w:t>Annotations:       &lt;none&gt;</w:t>
      </w:r>
    </w:p>
    <w:p>
      <w:r>
        <w:t>Selector:          app=frontend,color=blue</w:t>
      </w:r>
    </w:p>
    <w:p>
      <w:r>
        <w:t>Type:              ClusterIP</w:t>
      </w:r>
    </w:p>
    <w:p>
      <w:r>
        <w:t>IP Family Policy:  SingleStack</w:t>
      </w:r>
    </w:p>
    <w:p>
      <w:r>
        <w:t>IP Families:       IPv4</w:t>
      </w:r>
    </w:p>
    <w:p>
      <w:pPr>
        <w:pStyle w:val="Heading1"/>
      </w:pPr>
      <w:r>
        <w:t>IP:                10.96.188.206</w:t>
      </w:r>
    </w:p>
    <w:p>
      <w:r>
        <w:t>IPs:               10.96.188.206</w:t>
      </w:r>
    </w:p>
    <w:p>
      <w:r>
        <w:t>Port:              &lt;unset&gt;  3741/TCP</w:t>
      </w:r>
    </w:p>
    <w:p>
      <w:r>
        <w:t>TargetPort:        80/TCP</w:t>
      </w:r>
    </w:p>
    <w:p>
      <w:r>
        <w:t>Endpoints:         10.244.2.10:80,10.244.2.9:80,10.244.3.9:80</w:t>
      </w:r>
    </w:p>
    <w:p>
      <w:r>
        <w:t>Session Affinity:  None</w:t>
      </w:r>
    </w:p>
    <w:p>
      <w:r>
        <w:t>Events:            &lt;none&gt;</w:t>
      </w:r>
    </w:p>
    <w:p>
      <w:r>
        <w:t>ibtisam@mint-dell:~/k8s/10-1$</w:t>
      </w:r>
    </w:p>
    <w:p/>
    <w:p>
      <w:r>
        <w:t>ibtisam@mint-dell:~/k8s/10-1$ docker exec -it ibtisam-worker bash</w:t>
      </w:r>
    </w:p>
    <w:p>
      <w:r>
        <w:t>root@ibtisam-worker:/# curl 10.96.188.206:3741</w:t>
      </w:r>
    </w:p>
    <w:p>
      <w:r>
        <w:t>I'm Blue!</w:t>
      </w:r>
    </w:p>
    <w:p>
      <w:r>
        <w:t>root@ibtisam-worker:/# curl 10.244.2.9</w:t>
        <w:tab/>
        <w:t xml:space="preserve">    # pod IP, accessible even the service is not exposed yet.</w:t>
      </w:r>
    </w:p>
    <w:p>
      <w:r>
        <w:t>I'm Blue!</w:t>
      </w:r>
    </w:p>
    <w:p>
      <w:r>
        <w:t>root@ibtisam-worker:/# curl 10.244.3.8</w:t>
        <w:tab/>
        <w:t xml:space="preserve">    # accessing even its node is not executed. # this is how green env is tested before deploy</w:t>
      </w:r>
    </w:p>
    <w:p>
      <w:r>
        <w:t>I'm green!</w:t>
      </w:r>
    </w:p>
    <w:p/>
    <w:p>
      <w:r>
        <w:t>root@ibtisam-worker:/# exit</w:t>
      </w:r>
    </w:p>
    <w:p>
      <w:r>
        <w:t>exit</w:t>
      </w:r>
    </w:p>
    <w:p/>
    <w:p>
      <w:r>
        <w:t>ibtisam@mint-dell:~/k8s/10-1$ kubectl port-forward service/b-g-svc 7070:3741 &gt; /dev/null 2&gt;&amp;1 &amp;</w:t>
        <w:tab/>
        <w:tab/>
        <w:tab/>
        <w:t>extra</w:t>
      </w:r>
    </w:p>
    <w:p>
      <w:r>
        <w:t>[1] 1029983</w:t>
      </w:r>
    </w:p>
    <w:p/>
    <w:p>
      <w:r>
        <w:t>ibtisam@mint-dell:~/k8s/10-1$ kubectl edit svc b-g-svc</w:t>
      </w:r>
    </w:p>
    <w:p>
      <w:r>
        <w:t>service/b-g-svc edited</w:t>
      </w:r>
    </w:p>
    <w:p/>
    <w:p>
      <w:r>
        <w:t>ibtisam@mint-dell:~/k8s/10-1$ kubectl get svc -o wide</w:t>
      </w:r>
    </w:p>
    <w:p>
      <w:pPr>
        <w:pStyle w:val="Heading1"/>
      </w:pPr>
      <w:r>
        <w:t>NAME         TYPE        CLUSTER-IP     EXTERNAL-IP   PORT(S)    AGE     SELECTOR</w:t>
      </w:r>
    </w:p>
    <w:p>
      <w:r>
        <w:t>b-g-svc      ClusterIP   10.96.188.206   &lt;none&gt;        3741/TCP   3h35m   app=frontend,color=green</w:t>
      </w:r>
    </w:p>
    <w:p>
      <w:r>
        <w:t>kubernetes   ClusterIP   10.96.0.1       &lt;none&gt;        443/TCP    8h      &lt;none&gt;</w:t>
      </w:r>
    </w:p>
    <w:p/>
    <w:p>
      <w:r>
        <w:t>ibtisam@mint-dell:~/k8s/10-1$ kubectl port-forward service/b-g-svc 7080:3741 &gt; /dev/null 2&gt;&amp;1 &amp;</w:t>
        <w:tab/>
        <w:tab/>
        <w:tab/>
        <w:t>extra</w:t>
      </w:r>
    </w:p>
    <w:p>
      <w:r>
        <w:t>[2] 1031007</w:t>
      </w:r>
    </w:p>
    <w:p>
      <w:r>
        <w:t>ibtisam@mint-dell:~/k8s/10-1$</w:t>
      </w:r>
    </w:p>
    <w:p/>
    <w:p/>
    <w:p>
      <w:r>
        <w:t>setting up canary deployment (no port forwarding)</w:t>
      </w:r>
    </w:p>
    <w:p/>
    <w:p>
      <w:r>
        <w:t>ibtisam@mint-dell:~/k8s/10-1$ ls</w:t>
      </w:r>
    </w:p>
    <w:p>
      <w:r>
        <w:t>01.kind-1.yaml  02.sin-con.yaml  03.side-con.yaml  04.amb-con.yaml  05.init-con.yaml  06.po.yaml  071.b-g-dep.yaml  072.can.dep.yaml  07.rc-rs-dep.yaml  08.svc.yaml</w:t>
      </w:r>
    </w:p>
    <w:p/>
    <w:p>
      <w:r>
        <w:t>ibtisam@mint-dell:~/k8s/10-1$ kubectl apply -f 072.can.dep.yaml</w:t>
      </w:r>
    </w:p>
    <w:p>
      <w:r>
        <w:t>deployment.apps/dp7v1 created</w:t>
      </w:r>
    </w:p>
    <w:p>
      <w:r>
        <w:t>service/can-svc created</w:t>
      </w:r>
    </w:p>
    <w:p>
      <w:r>
        <w:t>The Deployment "dp7can" is invalid: spec.template.metadata.labels: Invalid value: map[string]string{"env":"canary", "tier":"frontend"}: `selector` does not match template `labels`</w:t>
      </w:r>
    </w:p>
    <w:p/>
    <w:p>
      <w:r>
        <w:t>ibtisam@mint-dell:~/k8s/10-1$ kubectl apply -f 072.can.dep.yaml</w:t>
      </w:r>
    </w:p>
    <w:p>
      <w:r>
        <w:t>deployment.apps/dp7v1 unchanged</w:t>
      </w:r>
    </w:p>
    <w:p>
      <w:r>
        <w:t>service/can-svc unchanged</w:t>
      </w:r>
    </w:p>
    <w:p>
      <w:r>
        <w:t>deployment.apps/dp7can created</w:t>
      </w:r>
    </w:p>
    <w:p/>
    <w:p>
      <w:r>
        <w:t>ibtisam@mint-dell:~/k8s/10-1$ kubectl get po,svc,deploy -o wide</w:t>
      </w:r>
    </w:p>
    <w:p>
      <w:pPr>
        <w:pStyle w:val="Heading1"/>
      </w:pPr>
      <w:r>
        <w:t>NAME                          READY   STATUS    RESTARTS   AGE    IP            NODE              NOMINATED NODE   READINESS GATES</w:t>
      </w:r>
    </w:p>
    <w:p>
      <w:r>
        <w:t>pod/dp7can-5d6646fbc5-tt4q8   1/1     Running   0          8m3s   10.244.3.12   ibtisam-worker2   &lt;none&gt;           &lt;none&gt;</w:t>
      </w:r>
    </w:p>
    <w:p>
      <w:r>
        <w:t>pod/dp7v1-5ff55c58b9-9qhzg    1/1     Running   0          14m    10.244.3.11   ibtisam-worker2   &lt;none&gt;           &lt;none&gt;</w:t>
      </w:r>
    </w:p>
    <w:p>
      <w:r>
        <w:t>pod/dp7v1-5ff55c58b9-btqhp    1/1     Running   0          14m    10.244.2.13   ibtisam-worker    &lt;none&gt;           &lt;none&gt;</w:t>
      </w:r>
    </w:p>
    <w:p>
      <w:r>
        <w:t>pod/dp7v1-5ff55c58b9-vw7fn    1/1     Running   0          14m    10.244.2.12   ibtisam-worker    &lt;none&gt;           &lt;none&gt;</w:t>
      </w:r>
    </w:p>
    <w:p/>
    <w:p>
      <w:pPr>
        <w:pStyle w:val="Heading1"/>
      </w:pPr>
      <w:r>
        <w:t>NAME                 TYPE        CLUSTER-IP   EXTERNAL-IP   PORT(S)    AGE   SELECTOR</w:t>
      </w:r>
    </w:p>
    <w:p>
      <w:r>
        <w:t>service/can-svc      ClusterIP   10.96.3.3    &lt;none&gt;        4741/TCP   14m   tier=frontend</w:t>
      </w:r>
    </w:p>
    <w:p>
      <w:r>
        <w:t>service/kubernetes   ClusterIP   10.96.0.1    &lt;none&gt;        443/TCP    11h   &lt;none&gt;</w:t>
      </w:r>
    </w:p>
    <w:p/>
    <w:p>
      <w:pPr>
        <w:pStyle w:val="Heading1"/>
      </w:pPr>
      <w:r>
        <w:t>NAME                     READY   UP-TO-DATE   AVAILABLE   AGE    CONTAINERS     IMAGES                                  SELECTOR</w:t>
      </w:r>
    </w:p>
    <w:p>
      <w:r>
        <w:t>deployment.apps/dp7can   1/1     1            1           8m4s   dp7can-nginx   linuxacademycontent/ckad-nginx:canary   env=canary,tier=frontend</w:t>
      </w:r>
    </w:p>
    <w:p>
      <w:r>
        <w:t>deployment.apps/dp7v1    3/3     3            3           14m    dp7v1nginx     linuxacademycontent/ckad-nginx:1.0.0    env=main,tier=frontend</w:t>
      </w:r>
    </w:p>
    <w:p/>
    <w:p>
      <w:r>
        <w:t>ibtisam@mint-dell:~/k8s/10-1$ kubectl describe svc can-svc</w:t>
      </w:r>
    </w:p>
    <w:p>
      <w:r>
        <w:t>Name:              can-svc</w:t>
      </w:r>
    </w:p>
    <w:p>
      <w:r>
        <w:t>Namespace:         default</w:t>
      </w:r>
    </w:p>
    <w:p>
      <w:r>
        <w:t>Labels:            &lt;none&gt;</w:t>
      </w:r>
    </w:p>
    <w:p>
      <w:r>
        <w:t>Annotations:       &lt;none&gt;</w:t>
      </w:r>
    </w:p>
    <w:p>
      <w:r>
        <w:t>Selector:          tier=frontend</w:t>
      </w:r>
    </w:p>
    <w:p>
      <w:r>
        <w:t>Type:              ClusterIP</w:t>
      </w:r>
    </w:p>
    <w:p>
      <w:r>
        <w:t>IP Family Policy:  SingleStack</w:t>
      </w:r>
    </w:p>
    <w:p>
      <w:r>
        <w:t>IP Families:       IPv4</w:t>
      </w:r>
    </w:p>
    <w:p>
      <w:pPr>
        <w:pStyle w:val="Heading1"/>
      </w:pPr>
      <w:r>
        <w:t>IP:                10.96.3.3</w:t>
      </w:r>
    </w:p>
    <w:p>
      <w:r>
        <w:t>IPs:               10.96.3.3</w:t>
      </w:r>
    </w:p>
    <w:p>
      <w:r>
        <w:t>Port:              &lt;unset&gt;  4741/TCP</w:t>
      </w:r>
    </w:p>
    <w:p>
      <w:r>
        <w:t>TargetPort:        80/TCP</w:t>
      </w:r>
    </w:p>
    <w:p>
      <w:r>
        <w:t>Endpoints:         10.244.2.12:80,10.244.2.13:80,10.244.3.11:80 + 1 more...</w:t>
        <w:tab/>
        <w:tab/>
        <w:t>1+3=4</w:t>
      </w:r>
    </w:p>
    <w:p>
      <w:r>
        <w:t>Session Affinity:  None</w:t>
      </w:r>
    </w:p>
    <w:p>
      <w:r>
        <w:t>Events:            &lt;none&gt;</w:t>
      </w:r>
    </w:p>
    <w:p/>
    <w:p>
      <w:r>
        <w:t>ibtisam@mint-dell:~/k8s/10-1$ docker exec -it ibtisam-worker bash</w:t>
      </w:r>
    </w:p>
    <w:p>
      <w:r>
        <w:t>root@ibtisam-worker:/# curl 10.96.3.3:4741</w:t>
      </w:r>
    </w:p>
    <w:p>
      <w:r>
        <w:t>I'm the main production environment!</w:t>
      </w:r>
    </w:p>
    <w:p>
      <w:r>
        <w:t>root@ibtisam-worker:/# curl 10.96.3.3:4741</w:t>
      </w:r>
    </w:p>
    <w:p>
      <w:r>
        <w:t>I'm the main production environment!</w:t>
      </w:r>
    </w:p>
    <w:p>
      <w:r>
        <w:t>root@ibtisam-worker:/# curl 10.96.3.3:4741</w:t>
      </w:r>
    </w:p>
    <w:p>
      <w:r>
        <w:t>I'm the main production environment!</w:t>
      </w:r>
    </w:p>
    <w:p>
      <w:r>
        <w:t>root@ibtisam-worker:/# curl 10.96.3.3:4741</w:t>
      </w:r>
    </w:p>
    <w:p>
      <w:r>
        <w:t>I'm the main production environment!</w:t>
      </w:r>
    </w:p>
    <w:p>
      <w:r>
        <w:t>root@ibtisam-worker:/# curl 10.96.3.3:4741</w:t>
      </w:r>
    </w:p>
    <w:p>
      <w:r>
        <w:t>I'm the main production environment!</w:t>
      </w:r>
    </w:p>
    <w:p>
      <w:r>
        <w:t>root@ibtisam-worker:/# curl 10.96.3.3:4741</w:t>
      </w:r>
    </w:p>
    <w:p>
      <w:r>
        <w:t>I'm the main production environment!</w:t>
      </w:r>
    </w:p>
    <w:p>
      <w:r>
        <w:t>root@ibtisam-worker:/# curl 10.96.3.3:4741</w:t>
      </w:r>
    </w:p>
    <w:p>
      <w:r>
        <w:t>I'm the canary!</w:t>
      </w:r>
    </w:p>
    <w:p>
      <w:r>
        <w:t>root@ibtisam-worker:/# curl 10.96.3.3:4741</w:t>
      </w:r>
    </w:p>
    <w:p>
      <w:r>
        <w:t>I'm the main production environment!</w:t>
      </w:r>
    </w:p>
    <w:p>
      <w:r>
        <w:t>root@ibtisam-worker:/# curl 10.96.3.3:4741</w:t>
      </w:r>
    </w:p>
    <w:p>
      <w:r>
        <w:t>I'm the canary!</w:t>
      </w:r>
    </w:p>
    <w:p>
      <w:r>
        <w:t>root@ibtisam-worker:/# exit</w:t>
      </w:r>
    </w:p>
    <w:p>
      <w:r>
        <w:t>exit</w:t>
      </w:r>
    </w:p>
    <w:p/>
    <w:p>
      <w:r>
        <w:t>ibtisam@mint-dell:~/k8s/10-1$ kubectl edit svc can-svc</w:t>
      </w:r>
    </w:p>
    <w:p>
      <w:r>
        <w:t>service/can-svc edited</w:t>
      </w:r>
    </w:p>
    <w:p>
      <w:r>
        <w:t>ibtisam@mint-dell:~/k8s/10-1$ kubectl describe svc can-svc</w:t>
      </w:r>
    </w:p>
    <w:p>
      <w:r>
        <w:t>Name:              can-svc</w:t>
      </w:r>
    </w:p>
    <w:p>
      <w:r>
        <w:t>Namespace:         default</w:t>
      </w:r>
    </w:p>
    <w:p>
      <w:r>
        <w:t>Labels:            &lt;none&gt;</w:t>
      </w:r>
    </w:p>
    <w:p>
      <w:r>
        <w:t>Annotations:       &lt;none&gt;</w:t>
      </w:r>
    </w:p>
    <w:p>
      <w:r>
        <w:t>Selector:          env=canary,tier=frontend</w:t>
      </w:r>
    </w:p>
    <w:p>
      <w:r>
        <w:t>Type:              ClusterIP</w:t>
      </w:r>
    </w:p>
    <w:p>
      <w:r>
        <w:t>IP Family Policy:  SingleStack</w:t>
      </w:r>
    </w:p>
    <w:p>
      <w:r>
        <w:t>IP Families:       IPv4</w:t>
      </w:r>
    </w:p>
    <w:p>
      <w:pPr>
        <w:pStyle w:val="Heading1"/>
      </w:pPr>
      <w:r>
        <w:t>IP:                10.96.3.3</w:t>
      </w:r>
    </w:p>
    <w:p>
      <w:r>
        <w:t>IPs:               10.96.3.3</w:t>
      </w:r>
    </w:p>
    <w:p>
      <w:r>
        <w:t>Port:              &lt;unset&gt;  4741/TCP</w:t>
      </w:r>
    </w:p>
    <w:p>
      <w:r>
        <w:t>TargetPort:        80/TCP</w:t>
      </w:r>
    </w:p>
    <w:p>
      <w:r>
        <w:t>Endpoints:         10.244.3.12:80</w:t>
        <w:tab/>
        <w:tab/>
        <w:t>#reduced to one only</w:t>
      </w:r>
    </w:p>
    <w:p>
      <w:r>
        <w:t>Session Affinity:  None</w:t>
      </w:r>
    </w:p>
    <w:p>
      <w:r>
        <w:t>Events:            &lt;none&gt;</w:t>
      </w:r>
    </w:p>
    <w:p/>
    <w:p>
      <w:r>
        <w:t>ibtisam@mint-dell:~/k8s/10-1$ docker exec -it ibtisam-worker bash</w:t>
      </w:r>
    </w:p>
    <w:p>
      <w:r>
        <w:t>root@ibtisam-worker:/# curl 10.96.3.3:4741</w:t>
      </w:r>
    </w:p>
    <w:p>
      <w:r>
        <w:t>I'm the canary!</w:t>
      </w:r>
    </w:p>
    <w:p>
      <w:r>
        <w:t>root@ibtisam-worker:/# curl 10.96.3.3:4741</w:t>
      </w:r>
    </w:p>
    <w:p>
      <w:r>
        <w:t>I'm the canary!</w:t>
      </w:r>
    </w:p>
    <w:p>
      <w:r>
        <w:t>root@ibtisam-worker:/# curl 10.96.3.3:4741</w:t>
      </w:r>
    </w:p>
    <w:p>
      <w:r>
        <w:t>I'm the canary!</w:t>
      </w:r>
    </w:p>
    <w:p>
      <w:r>
        <w:t>root@ibtisam-worker:/# curl 10.96.3.3:4741</w:t>
      </w:r>
    </w:p>
    <w:p>
      <w:r>
        <w:t>I'm the canary!</w:t>
      </w:r>
    </w:p>
    <w:p>
      <w:r>
        <w:t>root@ibtisam-worker:/# curl 10.96.3.3:4741</w:t>
      </w:r>
    </w:p>
    <w:p>
      <w:r>
        <w:t>I'm the canary!</w:t>
      </w:r>
    </w:p>
    <w:p>
      <w:r>
        <w:t>root@ibtisam-worker:/# curl 10.96.3.3:4741</w:t>
      </w:r>
    </w:p>
    <w:p>
      <w:r>
        <w:t>I'm the canary!</w:t>
      </w:r>
    </w:p>
    <w:p>
      <w:r>
        <w:t>root@ibtisam-worker:/# curl 10.96.3.3:4741</w:t>
      </w:r>
    </w:p>
    <w:p>
      <w:r>
        <w:t>I'm the canary!</w:t>
      </w:r>
    </w:p>
    <w:p>
      <w:r>
        <w:t>root@ibtisam-worker:/# curl 10.96.3.3:4741</w:t>
      </w:r>
    </w:p>
    <w:p>
      <w:r>
        <w:t>I'm the canary!</w:t>
      </w:r>
    </w:p>
    <w:p>
      <w:r>
        <w:t>root@ibtisam-worker:/# curl 10.96.3.3:4741</w:t>
      </w:r>
    </w:p>
    <w:p>
      <w:r>
        <w:t>I'm the canary!</w:t>
      </w:r>
    </w:p>
    <w:p>
      <w:r>
        <w:t>root@ibtisam-worker:/# exit</w:t>
      </w:r>
    </w:p>
    <w:p>
      <w:r>
        <w:t>exit</w:t>
      </w:r>
    </w:p>
    <w:p/>
    <w:p>
      <w:r>
        <w:t>ibtisam@mint-dell:~/k8s/10-1$</w:t>
      </w:r>
    </w:p>
    <w:p/>
    <w:p>
      <w:r>
        <w:t># namespace, resource quota</w:t>
      </w:r>
    </w:p>
    <w:p/>
    <w:p>
      <w:r>
        <w:t>ibtisam@mint-dell:~/k8s/10-1$ kubectl replace -f 09.ns.yaml --force</w:t>
      </w:r>
    </w:p>
    <w:p>
      <w:r>
        <w:t>namespace "ibtisam" deleted</w:t>
      </w:r>
    </w:p>
    <w:p>
      <w:r>
        <w:t>resourcequota "abc-ns-rq" deleted</w:t>
      </w:r>
    </w:p>
    <w:p>
      <w:r>
        <w:t>namespace/ibtisam replaced</w:t>
      </w:r>
    </w:p>
    <w:p>
      <w:r>
        <w:t>resourcequota/abc-ns-rq replaced</w:t>
      </w:r>
    </w:p>
    <w:p/>
    <w:p>
      <w:r>
        <w:t>ibtisam@mint-dell:~/k8s/10-1$ kubectl get resourcequota -n ibtisam</w:t>
      </w:r>
    </w:p>
    <w:p>
      <w:pPr>
        <w:pStyle w:val="Heading1"/>
      </w:pPr>
      <w:r>
        <w:t>NAME        AGE   REQUEST                                                                           LIMIT</w:t>
      </w:r>
    </w:p>
    <w:p>
      <w:r>
        <w:t>abc-ns-rq   18s   cpu: 0/3, memory: 0/5Gi, persistentvolumeclaims: 0/2, pods: 0/10, services: 0/5</w:t>
      </w:r>
    </w:p>
    <w:p/>
    <w:p>
      <w:r>
        <w:t>ibtisam@mint-dell:~/k8s/10-1$ kubectl replace -f 09.ns.yaml --force</w:t>
      </w:r>
    </w:p>
    <w:p>
      <w:r>
        <w:t>namespace "ibtisam" deleted</w:t>
      </w:r>
    </w:p>
    <w:p>
      <w:r>
        <w:t>resourcequota "abc-ns-rq" deleted</w:t>
      </w:r>
    </w:p>
    <w:p>
      <w:r>
        <w:t>namespace/ibtisam replaced</w:t>
      </w:r>
    </w:p>
    <w:p>
      <w:r>
        <w:t>resourcequota/abc-ns-rq replaced</w:t>
      </w:r>
    </w:p>
    <w:p>
      <w:r>
        <w:t>Error from server (Forbidden): pods "abc" is forbidden: exceeded quota: abc-ns-rq, requested: memory=8Gi, used: memory=0, limited: memory=5Gi</w:t>
      </w:r>
    </w:p>
    <w:p/>
    <w:p>
      <w:r>
        <w:t>ibtisam@mint-dell:~/k8s/10-1$ kubectl get ns,resourcequota -n ibtisam</w:t>
      </w:r>
    </w:p>
    <w:p>
      <w:pPr>
        <w:pStyle w:val="Heading1"/>
      </w:pPr>
      <w:r>
        <w:t>NAME                           STATUS   AGE</w:t>
      </w:r>
    </w:p>
    <w:p>
      <w:r>
        <w:t>namespace/default              Active   21h</w:t>
      </w:r>
    </w:p>
    <w:p>
      <w:r>
        <w:t>namespace/ibtisam              Active   60s</w:t>
      </w:r>
    </w:p>
    <w:p>
      <w:r>
        <w:t>namespace/kube-node-lease      Active   21h</w:t>
      </w:r>
    </w:p>
    <w:p>
      <w:r>
        <w:t>namespace/kube-public          Active   21h</w:t>
      </w:r>
    </w:p>
    <w:p>
      <w:r>
        <w:t>namespace/kube-system          Active   21h</w:t>
      </w:r>
    </w:p>
    <w:p>
      <w:r>
        <w:t>namespace/local-path-storage   Active   21h</w:t>
      </w:r>
    </w:p>
    <w:p/>
    <w:p>
      <w:pPr>
        <w:pStyle w:val="Heading1"/>
      </w:pPr>
      <w:r>
        <w:t>NAME                      AGE   REQUEST                                                                           LIMIT</w:t>
      </w:r>
    </w:p>
    <w:p>
      <w:r>
        <w:t>resourcequota/abc-ns-rq   59s   cpu: 0/2, memory: 0/5Gi, persistentvolumeclaims: 0/2, pods: 0/10, services: 0/5</w:t>
      </w:r>
    </w:p>
    <w:p/>
    <w:p>
      <w:r>
        <w:t>ibtisam@mint-dell:~/k8s/10-1$ kubectl describe ns ibtisam</w:t>
      </w:r>
    </w:p>
    <w:p>
      <w:r>
        <w:t>Name:         ibtisam</w:t>
      </w:r>
    </w:p>
    <w:p>
      <w:r>
        <w:t>Labels:       kubernetes.io/metadata.name=ibtisam</w:t>
      </w:r>
    </w:p>
    <w:p>
      <w:r>
        <w:t>Annotations:  &lt;none&gt;</w:t>
      </w:r>
    </w:p>
    <w:p>
      <w:r>
        <w:t>Status:       Active</w:t>
      </w:r>
    </w:p>
    <w:p/>
    <w:p>
      <w:r>
        <w:t>Resource Quotas</w:t>
      </w:r>
    </w:p>
    <w:p>
      <w:r>
        <w:t>Name:                   abc-ns-rq</w:t>
      </w:r>
    </w:p>
    <w:p>
      <w:r>
        <w:t>Resource                Used  Hard</w:t>
      </w:r>
    </w:p>
    <w:p>
      <w:r>
        <w:t>--------                ---   ---</w:t>
      </w:r>
    </w:p>
    <w:p>
      <w:r>
        <w:t>cpu                     0     2</w:t>
      </w:r>
    </w:p>
    <w:p>
      <w:r>
        <w:t>memory                  0     5Gi</w:t>
      </w:r>
    </w:p>
    <w:p>
      <w:r>
        <w:t>persistentvolumeclaims  0     2</w:t>
      </w:r>
    </w:p>
    <w:p>
      <w:r>
        <w:t>pods                    0     10</w:t>
      </w:r>
    </w:p>
    <w:p>
      <w:r>
        <w:t>services                0     5</w:t>
      </w:r>
    </w:p>
    <w:p/>
    <w:p>
      <w:r>
        <w:t>No LimitRange resource.</w:t>
      </w:r>
    </w:p>
    <w:p/>
    <w:p>
      <w:r>
        <w:t>ibtisam@mint-dell:~/k8s/10-1$ kubectl get quota abc-ns-rq -n ibtisam</w:t>
      </w:r>
    </w:p>
    <w:p>
      <w:pPr>
        <w:pStyle w:val="Heading1"/>
      </w:pPr>
      <w:r>
        <w:t>NAME        AGE     REQUEST                                                                           LIMIT</w:t>
      </w:r>
    </w:p>
    <w:p>
      <w:r>
        <w:t>abc-ns-rq   4m53s   cpu: 0/2, memory: 0/5Gi, persistentvolumeclaims: 0/2, pods: 0/10, services: 0/5</w:t>
      </w:r>
    </w:p>
    <w:p/>
    <w:p>
      <w:r>
        <w:t>ibtisam@mint-dell:~/k8s/10-1$ kubectl get resourcequota abc-ns-rq -n ibtisam</w:t>
      </w:r>
    </w:p>
    <w:p>
      <w:pPr>
        <w:pStyle w:val="Heading1"/>
      </w:pPr>
      <w:r>
        <w:t>NAME        AGE     REQUEST                                                                           LIMIT</w:t>
      </w:r>
    </w:p>
    <w:p>
      <w:r>
        <w:t>abc-ns-rq   5m17s   cpu: 0/2, memory: 0/5Gi, persistentvolumeclaims: 0/2, pods: 0/10, services: 0/5</w:t>
      </w:r>
    </w:p>
    <w:p/>
    <w:p>
      <w:r>
        <w:t>ibtisam@mint-dell:~/k8s/10-1$ kubectl replace -f 09.ns.yaml --force</w:t>
      </w:r>
    </w:p>
    <w:p>
      <w:r>
        <w:t>namespace "ibtisam" deleted</w:t>
      </w:r>
    </w:p>
    <w:p>
      <w:r>
        <w:t>resourcequota "abc-ns-rq" deleted</w:t>
      </w:r>
    </w:p>
    <w:p>
      <w:r>
        <w:t>namespace/ibtisam replaced</w:t>
      </w:r>
    </w:p>
    <w:p>
      <w:r>
        <w:t>resourcequota/abc-ns-rq replaced</w:t>
      </w:r>
    </w:p>
    <w:p>
      <w:r>
        <w:t>pod/abc replaced</w:t>
      </w:r>
    </w:p>
    <w:p/>
    <w:p>
      <w:r>
        <w:t>ibtisam@mint-dell:~/k8s/10-1$ kubectl get resourcequota abc-ns-rq -n ibtisam</w:t>
      </w:r>
    </w:p>
    <w:p>
      <w:pPr>
        <w:pStyle w:val="Heading1"/>
      </w:pPr>
      <w:r>
        <w:t>NAME        AGE   REQUEST                                                                                LIMIT</w:t>
      </w:r>
    </w:p>
    <w:p>
      <w:r>
        <w:t>abc-ns-rq   37s   cpu: 1/2, memory: 1536Mi/5Gi, persistentvolumeclaims: 0/2, pods: 1/10, services: 0/5</w:t>
      </w:r>
    </w:p>
    <w:p/>
    <w:p>
      <w:r>
        <w:t>ibtisam@mint-dell:~/k8s/10-1$ kubectl describe resourcequota abc-ns-rq -n ibtisam</w:t>
      </w:r>
    </w:p>
    <w:p>
      <w:r>
        <w:t>Name:                   abc-ns-rq</w:t>
      </w:r>
    </w:p>
    <w:p>
      <w:r>
        <w:t>Namespace:              ibtisam</w:t>
      </w:r>
    </w:p>
    <w:p>
      <w:r>
        <w:t>Resource                Used    Hard</w:t>
      </w:r>
    </w:p>
    <w:p>
      <w:r>
        <w:t>--------                ----    ----</w:t>
      </w:r>
    </w:p>
    <w:p>
      <w:r>
        <w:t>cpu                     1       2</w:t>
      </w:r>
    </w:p>
    <w:p>
      <w:r>
        <w:t>memory                  1536Mi  5Gi</w:t>
      </w:r>
    </w:p>
    <w:p>
      <w:r>
        <w:t>persistentvolumeclaims  0       2</w:t>
      </w:r>
    </w:p>
    <w:p>
      <w:r>
        <w:t>pods                    1       10</w:t>
      </w:r>
    </w:p>
    <w:p>
      <w:r>
        <w:t>services                0       5</w:t>
      </w:r>
    </w:p>
    <w:p>
      <w:r>
        <w:t>ibtisam@mint-dell:~/k8s/10-1$</w:t>
      </w:r>
    </w:p>
    <w:p/>
    <w:p>
      <w:r>
        <w:t>ibtisam@mint-dell:~/k8s/10-1$ kubectl config get-contexts</w:t>
      </w:r>
    </w:p>
    <w:p>
      <w:pPr>
        <w:pStyle w:val="Heading1"/>
      </w:pPr>
      <w:r>
        <w:t>CURRENT   NAME           CLUSTER        AUTHINFO       NAMESPACE</w:t>
      </w:r>
    </w:p>
    <w:p>
      <w:r>
        <w:t>*         kind-ibtisam   kind-ibtisam   kind-ibtisam</w:t>
      </w:r>
    </w:p>
    <w:p/>
    <w:p>
      <w:r>
        <w:t>ibtisam@mint-dell:~/k8s/10-1$ kubectl config view --minify --output yaml | grep namespace:</w:t>
      </w:r>
    </w:p>
    <w:p/>
    <w:p>
      <w:r>
        <w:t>ibtisam@mint-dell:~/k8s/10-1$ kubectl config set-context --current --namespace ibtisam</w:t>
      </w:r>
    </w:p>
    <w:p>
      <w:r>
        <w:t>Context "kind-ibtisam" modified.</w:t>
      </w:r>
    </w:p>
    <w:p/>
    <w:p>
      <w:r>
        <w:t>ibtisam@mint-dell:~/k8s/10-1$ kubectl config get-contexts</w:t>
      </w:r>
    </w:p>
    <w:p>
      <w:pPr>
        <w:pStyle w:val="Heading1"/>
      </w:pPr>
      <w:r>
        <w:t>CURRENT   NAME           CLUSTER        AUTHINFO       NAMESPACE</w:t>
      </w:r>
    </w:p>
    <w:p>
      <w:r>
        <w:t>*         kind-ibtisam   kind-ibtisam   kind-ibtisam   ibtisam</w:t>
      </w:r>
    </w:p>
    <w:p>
      <w:r>
        <w:t>ibtisam@mint-dell:~/k8s/10-1$ kubectl config view --minify --output yaml | grep namespace:</w:t>
      </w:r>
    </w:p>
    <w:p>
      <w:r>
        <w:t>namespace: ibtisam</w:t>
      </w:r>
    </w:p>
    <w:p>
      <w:r>
        <w:t>ibtisam@mint-dell:~/k8s/10-1$ kubectl get po,resourcequota</w:t>
      </w:r>
    </w:p>
    <w:p>
      <w:pPr>
        <w:pStyle w:val="Heading1"/>
      </w:pPr>
      <w:r>
        <w:t>NAME      READY   STATUS    RESTARTS   AGE</w:t>
      </w:r>
    </w:p>
    <w:p>
      <w:r>
        <w:t>pod/abc   1/1     Running   0          23m</w:t>
      </w:r>
    </w:p>
    <w:p/>
    <w:p>
      <w:pPr>
        <w:pStyle w:val="Heading1"/>
      </w:pPr>
      <w:r>
        <w:t>NAME                      AGE   REQUEST                                                                                LIMIT</w:t>
      </w:r>
    </w:p>
    <w:p>
      <w:r>
        <w:t>resourcequota/abc-ns-rq   24m   cpu: 1/2, memory: 1536Mi/5Gi, persistentvolumeclaims: 0/2, pods: 1/10, services: 0/5</w:t>
      </w:r>
    </w:p>
    <w:p/>
    <w:p>
      <w:r>
        <w:t>ibtisam@mint-dell:~/k8s/10-1$ kubectl config set-context --current --namespace default</w:t>
      </w:r>
    </w:p>
    <w:p>
      <w:r>
        <w:t>Context "kind-ibtisam" modified.</w:t>
      </w:r>
    </w:p>
    <w:p/>
    <w:p>
      <w:r>
        <w:t>ibtisam@mint-dell:~/k8s/10-1$ kubectl config get-contexts</w:t>
      </w:r>
    </w:p>
    <w:p>
      <w:pPr>
        <w:pStyle w:val="Heading1"/>
      </w:pPr>
      <w:r>
        <w:t>CURRENT   NAME           CLUSTER        AUTHINFO       NAMESPACE</w:t>
      </w:r>
    </w:p>
    <w:p>
      <w:r>
        <w:t>*         kind-ibtisam   kind-ibtisam   kind-ibtisam   default</w:t>
      </w:r>
    </w:p>
    <w:p/>
    <w:p>
      <w:r>
        <w:t>ibtisam@mint-dell:~/k8s/10-1$ kubectl get po,resourcequota</w:t>
      </w:r>
    </w:p>
    <w:p>
      <w:r>
        <w:t>No resources found in default namespace.</w:t>
      </w:r>
    </w:p>
    <w:p/>
    <w:p>
      <w:r>
        <w:t>ibtisam@mint-dell:~/k8s/10-1$ kubectl delete ns ibtisam</w:t>
        <w:tab/>
        <w:tab/>
        <w:t># deleted everything created in that namespace</w:t>
      </w:r>
    </w:p>
    <w:p>
      <w:r>
        <w:t>namespace "ibtisam" deleted</w:t>
      </w:r>
    </w:p>
    <w:p/>
    <w:p>
      <w:r>
        <w:t>#services, ClusterIP &amp; NodePort</w:t>
      </w:r>
    </w:p>
    <w:p/>
    <w:p>
      <w:r>
        <w:t>ibtisam@mint-dell:~/k8s/10-1$ kubectl apply -f 08.svc.yaml</w:t>
      </w:r>
    </w:p>
    <w:p>
      <w:r>
        <w:t>service/c-ip-svc created</w:t>
      </w:r>
    </w:p>
    <w:p>
      <w:r>
        <w:t>pod/c-ip-pod created</w:t>
      </w:r>
    </w:p>
    <w:p>
      <w:r>
        <w:t>service/np-svc created</w:t>
      </w:r>
    </w:p>
    <w:p>
      <w:r>
        <w:t>pod/np-pod created</w:t>
      </w:r>
    </w:p>
    <w:p/>
    <w:p>
      <w:r>
        <w:t>ibtisam@mint-dell:~/k8s/10-1$ kubectl get nodes,po,svc -o wide</w:t>
      </w:r>
    </w:p>
    <w:p>
      <w:pPr>
        <w:pStyle w:val="Heading1"/>
      </w:pPr>
      <w:r>
        <w:t>NAME                          STATUS   ROLES           AGE   VERSION   INTERNAL-IP   EXTERNAL-IP   OS-IMAGE                         KERNEL-VERSION    CONTAINER-RUNTIME</w:t>
      </w:r>
    </w:p>
    <w:p>
      <w:r>
        <w:t>node/ibtisam-control-plane    Ready    control-plane   23h   v1.30.0   172.18.0.5    &lt;none&gt;        Debian GNU/Linux 12 (bookworm)   6.6.32-linuxkit   containerd://1.7.15</w:t>
      </w:r>
    </w:p>
    <w:p>
      <w:r>
        <w:t>node/ibtisam-control-plane2   Ready    control-plane   23h   v1.30.0   172.18.0.6    &lt;none&gt;        Debian GNU/Linux 12 (bookworm)   6.6.32-linuxkit   containerd://1.7.15</w:t>
      </w:r>
    </w:p>
    <w:p>
      <w:r>
        <w:t>node/ibtisam-worker           Ready    &lt;none&gt;          23h   v1.30.0   172.18.0.3    &lt;none&gt;        Debian GNU/Linux 12 (bookworm)   6.6.32-linuxkit   containerd://1.7.15</w:t>
      </w:r>
    </w:p>
    <w:p>
      <w:r>
        <w:t>node/ibtisam-worker2          Ready    &lt;none&gt;          23h   v1.30.0   172.18.0.4    &lt;none&gt;        Debian GNU/Linux 12 (bookworm)   6.6.32-linuxkit   containerd://1.7.15</w:t>
      </w:r>
    </w:p>
    <w:p/>
    <w:p>
      <w:pPr>
        <w:pStyle w:val="Heading1"/>
      </w:pPr>
      <w:r>
        <w:t>NAME           READY   STATUS    RESTARTS   AGE   IP            NODE              NOMINATED NODE   READINESS GATES</w:t>
      </w:r>
    </w:p>
    <w:p>
      <w:r>
        <w:t>pod/c-ip-pod   1/1     Running   0          19m   10.244.3.19   ibtisam-worker2   &lt;none&gt;           &lt;none&gt;</w:t>
      </w:r>
    </w:p>
    <w:p>
      <w:r>
        <w:t>pod/np-pod     1/1     Running   0          19m   10.244.2.20   ibtisam-worker    &lt;none&gt;           &lt;none&gt;</w:t>
      </w:r>
    </w:p>
    <w:p/>
    <w:p>
      <w:pPr>
        <w:pStyle w:val="Heading1"/>
      </w:pPr>
      <w:r>
        <w:t>NAME                 TYPE        CLUSTER-IP    EXTERNAL-IP   PORT(S)          AGE   SELECTOR</w:t>
      </w:r>
    </w:p>
    <w:p>
      <w:r>
        <w:t>service/c-ip-svc     ClusterIP   10.96.42.49   &lt;none&gt;        80/TCP           19m   app=frontend</w:t>
      </w:r>
    </w:p>
    <w:p>
      <w:r>
        <w:t>service/kubernetes   ClusterIP   10.96.0.1     &lt;none&gt;        443/TCP          23h   &lt;none&gt;</w:t>
      </w:r>
    </w:p>
    <w:p>
      <w:r>
        <w:t>service/np-svc       NodePort    10.96.49.7    &lt;none&gt;        8080:30080/TCP   19m   flavor=blue</w:t>
      </w:r>
    </w:p>
    <w:p>
      <w:r>
        <w:t>ibtisam@mint-dell:~/k8s/10-1$ docker exec -it ibtisam-worker bash</w:t>
      </w:r>
    </w:p>
    <w:p/>
    <w:p/>
    <w:p>
      <w:r>
        <w:t>root@ibtisam-worker:/# curl 10.244.3.19:80</w:t>
        <w:tab/>
        <w:tab/>
        <w:tab/>
        <w:t>pod_ip:service_port</w:t>
      </w:r>
    </w:p>
    <w:p>
      <w:r>
        <w:t>&lt;h1&gt;Welcome to nginx!&lt;/h1&gt;</w:t>
      </w:r>
    </w:p>
    <w:p/>
    <w:p>
      <w:r>
        <w:t>root@ibtisam-worker:/# curl 10.96.42.49:80</w:t>
        <w:tab/>
        <w:tab/>
        <w:tab/>
        <w:t>cluster_ip:service_port</w:t>
      </w:r>
    </w:p>
    <w:p>
      <w:r>
        <w:t>&lt;h1&gt;Welcome to nginx!&lt;/h1&gt;</w:t>
      </w:r>
    </w:p>
    <w:p/>
    <w:p>
      <w:r>
        <w:t>root@ibtisam-worker:/# curl 10.244.2.20:8080</w:t>
        <w:tab/>
        <w:tab/>
        <w:tab/>
        <w:t>pod_ip:service_port</w:t>
      </w:r>
    </w:p>
    <w:p>
      <w:r>
        <w:t>&lt;!DOCTYPE html&gt;</w:t>
      </w:r>
    </w:p>
    <w:p/>
    <w:p>
      <w:r>
        <w:t>&lt;/html&gt;root@ibtisam-worker:/# curl 10.96.49.7:8080</w:t>
        <w:tab/>
        <w:tab/>
        <w:t>cluster_ip:service_port</w:t>
      </w:r>
    </w:p>
    <w:p>
      <w:r>
        <w:t>&lt;!DOCTYPE html&gt;</w:t>
      </w:r>
    </w:p>
    <w:p/>
    <w:p/>
    <w:p>
      <w:r>
        <w:t>ibtisam@mint-dell:~/k8s/10-1$ curl ifconfig.me</w:t>
      </w:r>
    </w:p>
    <w:p>
      <w:r>
        <w:t>139.135.46.208ibtisam@mint-delip r l</w:t>
      </w:r>
    </w:p>
    <w:p>
      <w:r>
        <w:t>default via 192.168.100.1 dev wlp6s0 proto dhcp src 192.168.100.10 metric 600</w:t>
      </w:r>
    </w:p>
    <w:p>
      <w:r>
        <w:t>172.17.0.0/16 dev docker0 proto kernel scope link src 172.17.0.1 linkdown</w:t>
      </w:r>
    </w:p>
    <w:p>
      <w:r>
        <w:t>192.168.100.0/24 dev wlp6s0 proto kernel scope link src 192.168.100.10 metric 600</w:t>
      </w:r>
    </w:p>
    <w:p/>
    <w:p>
      <w:r>
        <w:t>ibtisam@mint-dell:~/k8s/10-1$ kubectl port-forward service c-ip-svc 3121:80 &amp;</w:t>
      </w:r>
    </w:p>
    <w:p>
      <w:r>
        <w:t>[1] 1311338</w:t>
      </w:r>
    </w:p>
    <w:p>
      <w:r>
        <w:t>ibtisam@mint-dell:~/k8s/10-1$ Error from server (NotFound): pods "service" not found</w:t>
      </w:r>
    </w:p>
    <w:p/>
    <w:p>
      <w:r>
        <w:t>ibtisam@mint-dell:~/k8s/10-1$ kubectl port-forward service/c-ip-svc 3121:80 &amp;</w:t>
        <w:tab/>
        <w:tab/>
        <w:tab/>
        <w:tab/>
        <w:t>ClusterIP, host:svc_port</w:t>
      </w:r>
    </w:p>
    <w:p>
      <w:r>
        <w:t>[1] 1312055</w:t>
      </w:r>
    </w:p>
    <w:p/>
    <w:p>
      <w:r>
        <w:t>ibtisam@mint-dell:~/k8s/10-1$ kubectl port-forward service/c-ip-svc 3121:80 &gt; /dev/null 2&gt;&amp;1 &amp;</w:t>
      </w:r>
    </w:p>
    <w:p>
      <w:r>
        <w:t>[2] 1313603</w:t>
      </w:r>
    </w:p>
    <w:p/>
    <w:p>
      <w:r>
        <w:t>ibtisam@mint-dell:~/k8s/10-1$ kubectl port-forward svc/np-svc 7575:8080</w:t>
        <w:tab/>
        <w:tab/>
        <w:tab/>
        <w:tab/>
        <w:tab/>
        <w:t>NodePort, host:svc_port</w:t>
      </w:r>
    </w:p>
    <w:p>
      <w:r>
        <w:t>Forwarding from 127.0.0.1:7575 -&gt; 8080</w:t>
      </w:r>
    </w:p>
    <w:p>
      <w:r>
        <w:t>Forwarding from [::1]:7575 -&gt; 8080</w:t>
      </w:r>
    </w:p>
    <w:p>
      <w:r>
        <w:t>Handling connection for 7575</w:t>
      </w:r>
    </w:p>
    <w:p/>
    <w:p>
      <w:r>
        <w:t>Jobs &amp; cron jobs</w:t>
      </w:r>
    </w:p>
    <w:p/>
    <w:p/>
    <w:p>
      <w:r>
        <w:t>ibtisam@mint-dell:~/k8s/10-1$ kubectl apply -f 10.job.yaml</w:t>
      </w:r>
    </w:p>
    <w:p>
      <w:r>
        <w:t>job.batch/test-job created</w:t>
      </w:r>
    </w:p>
    <w:p>
      <w:r>
        <w:t>cronjob.batch/test-cronjob configured</w:t>
      </w:r>
    </w:p>
    <w:p/>
    <w:p>
      <w:r>
        <w:t>ibtisam@mint-dell:~/k8s/10-1$ kubectl get po,job</w:t>
      </w:r>
    </w:p>
    <w:p>
      <w:pPr>
        <w:pStyle w:val="Heading1"/>
      </w:pPr>
      <w:r>
        <w:t>NAME                              READY   STATUS      RESTARTS   AGE</w:t>
      </w:r>
    </w:p>
    <w:p>
      <w:r>
        <w:t>pod/test-cronjob-28800910-f98gx   0/1     Completed   0          6m40s</w:t>
      </w:r>
    </w:p>
    <w:p>
      <w:r>
        <w:t>pod/test-cronjob-28800915-4q8vp   0/1     Completed   0          100s</w:t>
      </w:r>
    </w:p>
    <w:p>
      <w:r>
        <w:t>pod/test-job-9pk5p                1/1     Running     0          29s</w:t>
        <w:tab/>
        <w:tab/>
        <w:tab/>
        <w:t>completion=1, pods generated=1</w:t>
      </w:r>
    </w:p>
    <w:p/>
    <w:p>
      <w:pPr>
        <w:pStyle w:val="Heading1"/>
      </w:pPr>
      <w:r>
        <w:t>NAME                              STATUS     COMPLETIONS   DURATION   AGE</w:t>
      </w:r>
    </w:p>
    <w:p>
      <w:r>
        <w:t>job.batch/test-cronjob-28800910   Complete   1/1           76s        6m40s</w:t>
      </w:r>
    </w:p>
    <w:p>
      <w:r>
        <w:t>job.batch/test-cronjob-28800915   Complete   1/1           38s        100s</w:t>
      </w:r>
    </w:p>
    <w:p>
      <w:r>
        <w:t>job.batch/test-job                Running    0/1           29s        29s</w:t>
      </w:r>
    </w:p>
    <w:p/>
    <w:p>
      <w:r>
        <w:t>ibtisam@mint-dell:~/k8s/10-1$ kubectl logs test-job-9pk5p</w:t>
      </w:r>
    </w:p>
    <w:p>
      <w:r>
        <w:t>Hello from Kubernetes Job!</w:t>
      </w:r>
    </w:p>
    <w:p>
      <w:r>
        <w:t>ibtisam@mint-dell:~/k8s/10-1$ kubectl describe job test-job</w:t>
      </w:r>
    </w:p>
    <w:p/>
    <w:p/>
    <w:p>
      <w:r>
        <w:t>ibtisam@mint-dell:~/k8s/10-1$ kubectl apply -f 10.job.yaml</w:t>
      </w:r>
    </w:p>
    <w:p>
      <w:r>
        <w:t>cronjob.batch/test-cronjob unchanged</w:t>
      </w:r>
    </w:p>
    <w:p>
      <w:r>
        <w:t>The Job "test-job" is invalid: spec.completions: Invalid value: 5: field is immutable</w:t>
        <w:tab/>
        <w:tab/>
        <w:t>completion=5</w:t>
      </w:r>
    </w:p>
    <w:p/>
    <w:p>
      <w:r>
        <w:t>ibtisam@mint-dell:~/k8s/10-1$ kubectl replace -f 10.job.yaml --force</w:t>
      </w:r>
    </w:p>
    <w:p>
      <w:r>
        <w:t>job.batch "test-job" deleted</w:t>
      </w:r>
    </w:p>
    <w:p>
      <w:r>
        <w:t>cronjob.batch "test-cronjob" deleted</w:t>
      </w:r>
    </w:p>
    <w:p>
      <w:r>
        <w:t>job.batch/test-job replaced</w:t>
      </w:r>
    </w:p>
    <w:p>
      <w:r>
        <w:t>cronjob.batch/test-cronjob replaced</w:t>
      </w:r>
    </w:p>
    <w:p/>
    <w:p>
      <w:r>
        <w:t>ibtisam@mint-dell:~/k8s/10-1$ kubectl get po,job</w:t>
        <w:tab/>
        <w:tab/>
        <w:tab/>
        <w:tab/>
        <w:tab/>
        <w:t>job directly triggers pod to create.</w:t>
      </w:r>
    </w:p>
    <w:p>
      <w:r>
        <w:t>NAME                              READY   STATUS      RESTARTS   AGE</w:t>
        <w:tab/>
        <w:tab/>
        <w:t>deployment first generates rs, and rs then generates pods.</w:t>
      </w:r>
    </w:p>
    <w:p>
      <w:r>
        <w:t>pod/test-cronjob-28800930-cgw8p   0/1     Completed   0          5m34s</w:t>
      </w:r>
    </w:p>
    <w:p>
      <w:r>
        <w:t>pod/test-cronjob-28800935-g24d6   1/1     Running     0          34s</w:t>
      </w:r>
    </w:p>
    <w:p>
      <w:r>
        <w:t>pod/test-job-2xhnq                0/1     Completed   0          8m22s</w:t>
        <w:tab/>
        <w:t>5 different successful pods are created.</w:t>
      </w:r>
    </w:p>
    <w:p>
      <w:r>
        <w:t>pod/test-job-6f2hd                0/1     Completed   0          6m8s</w:t>
      </w:r>
    </w:p>
    <w:p>
      <w:r>
        <w:t>pod/test-job-g6w8p                0/1     Completed   0          7m18s</w:t>
      </w:r>
    </w:p>
    <w:p>
      <w:r>
        <w:t>pod/test-job-p2898                0/1     Completed   0          3m40s</w:t>
      </w:r>
    </w:p>
    <w:p>
      <w:r>
        <w:t>pod/test-job-sbr65                0/1     Completed   0          5m9s</w:t>
      </w:r>
    </w:p>
    <w:p/>
    <w:p>
      <w:pPr>
        <w:pStyle w:val="Heading1"/>
      </w:pPr>
      <w:r>
        <w:t>NAME                              STATUS     COMPLETIONS   DURATION   AGE</w:t>
      </w:r>
    </w:p>
    <w:p>
      <w:r>
        <w:t>job.batch/test-cronjob-28800930   Complete   1/1           111s       5m34s</w:t>
      </w:r>
    </w:p>
    <w:p>
      <w:r>
        <w:t>job.batch/test-cronjob-28800935   Running    0/1           34s        34s</w:t>
      </w:r>
    </w:p>
    <w:p>
      <w:r>
        <w:t>job.batch/test-job                Complete   5/5           5m28s      8m23s</w:t>
      </w:r>
    </w:p>
    <w:p>
      <w:r>
        <w:t>ibtisam@mint-dell:~/k8s/10-1$</w:t>
      </w:r>
    </w:p>
    <w:p/>
    <w:p>
      <w:r>
        <w:t>ibtisam@mint-dell:~/k8s/10-1$ kubectl logs test-job-2xhnq</w:t>
      </w:r>
    </w:p>
    <w:p>
      <w:r>
        <w:t>Hello from Kubernetes Job!</w:t>
      </w:r>
    </w:p>
    <w:p/>
    <w:p>
      <w:r>
        <w:t>ibtisam@mint-dell:~/k8s/10-1$ kubectl logs test-job-6f2hd</w:t>
      </w:r>
    </w:p>
    <w:p>
      <w:r>
        <w:t>Hello from Kubernetes Job!</w:t>
      </w:r>
    </w:p>
    <w:p/>
    <w:p>
      <w:r>
        <w:t>ibtisam@mint-dell:~/k8s/10-1$ kubectl logs test-job-g6w8p</w:t>
      </w:r>
    </w:p>
    <w:p>
      <w:r>
        <w:t>Hello from Kubernetes Job!</w:t>
      </w:r>
    </w:p>
    <w:p/>
    <w:p>
      <w:r>
        <w:t>ibtisam@mint-dell:~/k8s/10-1$ kubectl logs test-job-p2898</w:t>
      </w:r>
    </w:p>
    <w:p>
      <w:r>
        <w:t>Hello from Kubernetes Job!</w:t>
      </w:r>
    </w:p>
    <w:p/>
    <w:p>
      <w:r>
        <w:t>ibtisam@mint-dell:~/k8s/10-1$ kubectl logs test-job-sbr65</w:t>
      </w:r>
    </w:p>
    <w:p>
      <w:r>
        <w:t>Hello from Kubernetes Job!</w:t>
      </w:r>
    </w:p>
    <w:p/>
    <w:p>
      <w:r>
        <w:t>ibtisam@mint-dell:~/k8s/10-1$ kubectl describe job test-job</w:t>
      </w:r>
    </w:p>
    <w:p>
      <w:r>
        <w:t>Name:                     test-job</w:t>
      </w:r>
    </w:p>
    <w:p>
      <w:r>
        <w:t>Namespace:                default</w:t>
      </w:r>
    </w:p>
    <w:p>
      <w:r>
        <w:t>Selector:                 batch.kubernetes.io/controller-uid=e746f3f2-9be8-4e3a-a5d8-40ffd2fb62c6</w:t>
      </w:r>
    </w:p>
    <w:p>
      <w:r>
        <w:t>Labels:                   app=test-job</w:t>
      </w:r>
    </w:p>
    <w:p>
      <w:r>
        <w:t>batch.kubernetes.io/controller-uid=e746f3f2-9be8-4e3a-a5d8-40ffd2fb62c6</w:t>
      </w:r>
    </w:p>
    <w:p>
      <w:r>
        <w:t>batch.kubernetes.io/job-name=test-job</w:t>
      </w:r>
    </w:p>
    <w:p>
      <w:r>
        <w:t>controller-uid=e746f3f2-9be8-4e3a-a5d8-40ffd2fb62c6</w:t>
      </w:r>
    </w:p>
    <w:p>
      <w:r>
        <w:t>job-name=test-job</w:t>
      </w:r>
    </w:p>
    <w:p>
      <w:r>
        <w:t>Annotations:              &lt;none&gt;</w:t>
      </w:r>
    </w:p>
    <w:p>
      <w:r>
        <w:t>Parallelism:              1</w:t>
      </w:r>
    </w:p>
    <w:p>
      <w:r>
        <w:t>Completions:              5</w:t>
      </w:r>
    </w:p>
    <w:p>
      <w:r>
        <w:t>Completion Mode:          NonIndexed</w:t>
      </w:r>
    </w:p>
    <w:p>
      <w:r>
        <w:t>Suspend:                  false</w:t>
      </w:r>
    </w:p>
    <w:p>
      <w:r>
        <w:t>Backoff Limit:            4</w:t>
      </w:r>
    </w:p>
    <w:p>
      <w:r>
        <w:t>Start Time:               Fri, 04 Oct 2024 20:27:12 +0500</w:t>
      </w:r>
    </w:p>
    <w:p>
      <w:r>
        <w:t>Completed At:             Fri, 04 Oct 2024 20:32:40 +0500</w:t>
      </w:r>
    </w:p>
    <w:p>
      <w:r>
        <w:t>Duration:                 5m28s</w:t>
      </w:r>
    </w:p>
    <w:p>
      <w:r>
        <w:t>Active Deadline Seconds:  600s</w:t>
      </w:r>
    </w:p>
    <w:p>
      <w:r>
        <w:t>Pods Statuses:            0 Active (0 Ready) / 5 Succeeded / 0 Failed</w:t>
      </w:r>
    </w:p>
    <w:p>
      <w:pPr>
        <w:pStyle w:val="Heading2"/>
      </w:pPr>
      <w:r>
        <w:t>Pod Template:</w:t>
      </w:r>
    </w:p>
    <w:p>
      <w:r>
        <w:t>Labels:  app=test-job</w:t>
      </w:r>
    </w:p>
    <w:p>
      <w:r>
        <w:t>batch.kubernetes.io/controller-uid=e746f3f2-9be8-4e3a-a5d8-40ffd2fb62c6</w:t>
      </w:r>
    </w:p>
    <w:p>
      <w:r>
        <w:t>batch.kubernetes.io/job-name=test-job</w:t>
      </w:r>
    </w:p>
    <w:p>
      <w:r>
        <w:t>controller-uid=e746f3f2-9be8-4e3a-a5d8-40ffd2fb62c6</w:t>
      </w:r>
    </w:p>
    <w:p>
      <w:r>
        <w:t>job-name=test-job</w:t>
      </w:r>
    </w:p>
    <w:p>
      <w:pPr>
        <w:pStyle w:val="Heading2"/>
      </w:pPr>
      <w:r>
        <w:t>Containers:</w:t>
      </w:r>
    </w:p>
    <w:p>
      <w:pPr>
        <w:pStyle w:val="Heading2"/>
      </w:pPr>
      <w:r>
        <w:t>example-job:</w:t>
      </w:r>
    </w:p>
    <w:p>
      <w:r>
        <w:t>Image:      busybox</w:t>
      </w:r>
    </w:p>
    <w:p>
      <w:r>
        <w:t>Port:       &lt;none&gt;</w:t>
      </w:r>
    </w:p>
    <w:p>
      <w:r>
        <w:t>Host Port:  &lt;none&gt;</w:t>
      </w:r>
    </w:p>
    <w:p>
      <w:pPr>
        <w:pStyle w:val="Heading2"/>
      </w:pPr>
      <w:r>
        <w:t>Command:</w:t>
      </w:r>
    </w:p>
    <w:p>
      <w:r>
        <w:t>sh</w:t>
      </w:r>
    </w:p>
    <w:p>
      <w:r>
        <w:t>-c</w:t>
      </w:r>
    </w:p>
    <w:p>
      <w:r>
        <w:t>echo Hello from Kubernetes Job! &amp;&amp; sleep 30</w:t>
      </w:r>
    </w:p>
    <w:p>
      <w:r>
        <w:t>Environment:   &lt;none&gt;</w:t>
      </w:r>
    </w:p>
    <w:p>
      <w:r>
        <w:t>Mounts:        &lt;none&gt;</w:t>
      </w:r>
    </w:p>
    <w:p>
      <w:r>
        <w:t>Volumes:         &lt;none&gt;</w:t>
      </w:r>
    </w:p>
    <w:p>
      <w:r>
        <w:t>Node-Selectors:  &lt;none&gt;</w:t>
      </w:r>
    </w:p>
    <w:p>
      <w:r>
        <w:t>Tolerations:     &lt;none&gt;</w:t>
      </w:r>
    </w:p>
    <w:p>
      <w:pPr>
        <w:pStyle w:val="Heading2"/>
      </w:pPr>
      <w:r>
        <w:t>Events:</w:t>
      </w:r>
    </w:p>
    <w:p>
      <w:r>
        <w:t>Type    Reason            Age   From            Message</w:t>
      </w:r>
    </w:p>
    <w:p>
      <w:r>
        <w:t>----    ------            ----  ----            -------</w:t>
      </w:r>
    </w:p>
    <w:p>
      <w:r>
        <w:t>Normal  SuccessfulCreate  24m   job-controller  Created pod: test-job-2xhnq</w:t>
      </w:r>
    </w:p>
    <w:p>
      <w:r>
        <w:t>Normal  SuccessfulCreate  22m   job-controller  Created pod: test-job-g6w8p</w:t>
      </w:r>
    </w:p>
    <w:p>
      <w:r>
        <w:t>Normal  SuccessfulCreate  21m   job-controller  Created pod: test-job-6f2hd</w:t>
      </w:r>
    </w:p>
    <w:p>
      <w:r>
        <w:t>Normal  SuccessfulCreate  20m   job-controller  Created pod: test-job-sbr65</w:t>
      </w:r>
    </w:p>
    <w:p>
      <w:r>
        <w:t>Normal  SuccessfulCreate  19m   job-controller  Created pod: test-job-p2898</w:t>
      </w:r>
    </w:p>
    <w:p>
      <w:r>
        <w:t>Normal  Completed         18m   job-controller  Job completed</w:t>
      </w:r>
    </w:p>
    <w:p>
      <w:r>
        <w:t>ibtisam@mint-dell:~/k8s/10-1$</w:t>
      </w:r>
    </w:p>
    <w:p/>
    <w:p/>
    <w:p>
      <w:r>
        <w:t># command &amp; args</w:t>
      </w:r>
    </w:p>
    <w:p/>
    <w:p>
      <w:r>
        <w:t>ibtisam@mint-dell:~/k8s/10-1$ kubectl apply -f test.po.yaml</w:t>
      </w:r>
    </w:p>
    <w:p>
      <w:r>
        <w:t>pod/test-pod created</w:t>
      </w:r>
    </w:p>
    <w:p/>
    <w:p>
      <w:r>
        <w:t>ibtisam@mint-dell:~/k8s/10-1$ kubectl describe po test-pod | grep -i -A 1 args</w:t>
      </w:r>
    </w:p>
    <w:p>
      <w:pPr>
        <w:pStyle w:val="Heading2"/>
      </w:pPr>
      <w:r>
        <w:t>Args:</w:t>
      </w:r>
    </w:p>
    <w:p>
      <w:r>
        <w:t>10</w:t>
      </w:r>
    </w:p>
    <w:p/>
    <w:p>
      <w:r>
        <w:t>ibtisam@mint-dell:~/k8s/10-1$ kubectl edit po test-pod</w:t>
      </w:r>
    </w:p>
    <w:p>
      <w:r>
        <w:t>error: pods "test-pod" is invalid</w:t>
      </w:r>
    </w:p>
    <w:p>
      <w:r>
        <w:t>A copy of your changes has been stored to "/tmp/kubectl-edit-1961005729.yaml"</w:t>
      </w:r>
    </w:p>
    <w:p>
      <w:r>
        <w:t>error: Edit cancelled, no valid changes were saved.</w:t>
        <w:tab/>
        <w:tab/>
        <w:tab/>
        <w:tab/>
        <w:tab/>
        <w:t>Unlike others, change made in Args don’t save on editing.</w:t>
      </w:r>
    </w:p>
    <w:p/>
    <w:p>
      <w:r>
        <w:t>ibtisam@mint-dell:~/k8s/10-1$ kubectl replace -f /tmp/kubectl-edit-1961005729.yaml --force</w:t>
      </w:r>
    </w:p>
    <w:p>
      <w:r>
        <w:t>pod "test-pod" deleted</w:t>
        <w:tab/>
        <w:tab/>
        <w:tab/>
        <w:tab/>
        <w:tab/>
        <w:tab/>
        <w:tab/>
        <w:tab/>
        <w:tab/>
        <w:t>pod is deleted &amp; then newly created.</w:t>
      </w:r>
    </w:p>
    <w:p>
      <w:r>
        <w:t>pod/test-pod replaced</w:t>
      </w:r>
    </w:p>
    <w:p/>
    <w:p>
      <w:r>
        <w:t>ibtisam@mint-dell:~/k8s/10-1$ kubectl get po</w:t>
      </w:r>
    </w:p>
    <w:p>
      <w:pPr>
        <w:pStyle w:val="Heading1"/>
      </w:pPr>
      <w:r>
        <w:t>NAME       READY   STATUS    RESTARTS   AGE</w:t>
      </w:r>
    </w:p>
    <w:p>
      <w:r>
        <w:t>test-pod   1/1     Running   0          23s</w:t>
      </w:r>
    </w:p>
    <w:p/>
    <w:p>
      <w:r>
        <w:t>ibtisam@mint-dell:~/k8s/10-1$ kubectl describe po test-pod | grep -i -A 1 args</w:t>
      </w:r>
    </w:p>
    <w:p>
      <w:pPr>
        <w:pStyle w:val="Heading2"/>
      </w:pPr>
      <w:r>
        <w:t>Args:</w:t>
      </w:r>
    </w:p>
    <w:p>
      <w:r>
        <w:t>100</w:t>
      </w:r>
    </w:p>
    <w:p>
      <w:r>
        <w:t>ibtisam@mint-dell:~/k8s/10-1$</w:t>
      </w:r>
    </w:p>
    <w:p/>
    <w:p>
      <w:r>
        <w:t>ibtisam@mint-dell:~/k8s/10-1$ kubectl run abcd --image kodekloud/webapp-color -- --color red</w:t>
      </w:r>
    </w:p>
    <w:p>
      <w:r>
        <w:t>pod/abcd created</w:t>
      </w:r>
    </w:p>
    <w:p/>
    <w:p>
      <w:r>
        <w:t>ibtisam@mint-dell:~/k8s/10-1$ kubectl describe po abcd | grep -i -A 3 args</w:t>
      </w:r>
    </w:p>
    <w:p>
      <w:pPr>
        <w:pStyle w:val="Heading2"/>
      </w:pPr>
      <w:r>
        <w:t>Args:</w:t>
      </w:r>
    </w:p>
    <w:p>
      <w:r>
        <w:t>--color</w:t>
      </w:r>
    </w:p>
    <w:p>
      <w:r>
        <w:t>red</w:t>
      </w:r>
    </w:p>
    <w:p>
      <w:r>
        <w:t>State:          Waiting</w:t>
      </w:r>
    </w:p>
    <w:p/>
    <w:p>
      <w:r>
        <w:t>ibtisam@mint-dell:~/k8s/10-1$ kubectl expose po abcd --port 8080 --name abcd-svc --type NodePort</w:t>
      </w:r>
    </w:p>
    <w:p>
      <w:r>
        <w:t>service/abcd-svc exposed</w:t>
      </w:r>
    </w:p>
    <w:p/>
    <w:p>
      <w:r>
        <w:t>ibtisam@mint-dell:~/k8s/10-1$ kubectl port-forward svc/abcd-svc 6969:8080 &gt; /dev/null 2&gt;&amp;1 &amp;</w:t>
      </w:r>
    </w:p>
    <w:p>
      <w:r>
        <w:t>[1] 1828999</w:t>
      </w:r>
    </w:p>
    <w:p/>
    <w:p>
      <w:r>
        <w:t>ibtisam@mint-dell:~/k8s/10-1$ curl localhost:6969</w:t>
      </w:r>
    </w:p>
    <w:p>
      <w:r>
        <w:t>&lt;!doctype html&gt;</w:t>
      </w:r>
    </w:p>
    <w:p>
      <w:r>
        <w:t>&lt;title&gt;Hello from Flask&lt;/title&gt;</w:t>
      </w:r>
    </w:p>
    <w:p>
      <w:r>
        <w:t>&lt;body style="background: #e74c3c;"&gt;&lt;/body&gt;</w:t>
      </w:r>
    </w:p>
    <w:p>
      <w:r>
        <w:t>&lt;div style="color: #e4e4e4;</w:t>
      </w:r>
    </w:p>
    <w:p>
      <w:r>
        <w:t>text-align:  center;</w:t>
      </w:r>
    </w:p>
    <w:p>
      <w:r>
        <w:t>height: 90px;</w:t>
      </w:r>
    </w:p>
    <w:p>
      <w:r>
        <w:t>vertical-align:  middle;"&gt;</w:t>
      </w:r>
    </w:p>
    <w:p/>
    <w:p>
      <w:r>
        <w:t>&lt;h1&gt;Hello from abcd!&lt;/h1&gt;</w:t>
      </w:r>
    </w:p>
    <w:p/>
    <w:p>
      <w:r>
        <w:t>&lt;/div&gt;ibtisam@mint-dell:~/k8s/10-1$ kubectl edit po abcd</w:t>
      </w:r>
    </w:p>
    <w:p>
      <w:r>
        <w:t>error: pods "abcd" is invalid</w:t>
      </w:r>
    </w:p>
    <w:p>
      <w:r>
        <w:t>A copy of your changes has been stored to "/tmp/kubectl-edit-2125647988.yaml"</w:t>
      </w:r>
    </w:p>
    <w:p>
      <w:r>
        <w:t>error: Edit cancelled, no valid changes were saved.</w:t>
      </w:r>
    </w:p>
    <w:p/>
    <w:p>
      <w:r>
        <w:t>ibtisam@mint-dell:~/k8s/10-1$ kubectl replace -f /tmp/kubectl-edit-2125647988.yaml --force</w:t>
      </w:r>
    </w:p>
    <w:p>
      <w:r>
        <w:t>pod "abcd" deleted</w:t>
      </w:r>
    </w:p>
    <w:p>
      <w:r>
        <w:t>pod/abcd replaced</w:t>
      </w:r>
    </w:p>
    <w:p/>
    <w:p>
      <w:r>
        <w:t>ibtisam@mint-dell:~/k8s/10-1$ kubectl describe po abcd | grep -i -A 3 args</w:t>
      </w:r>
    </w:p>
    <w:p>
      <w:pPr>
        <w:pStyle w:val="Heading2"/>
      </w:pPr>
      <w:r>
        <w:t>Args:</w:t>
      </w:r>
    </w:p>
    <w:p>
      <w:r>
        <w:t>--color</w:t>
      </w:r>
    </w:p>
    <w:p>
      <w:r>
        <w:t>blue</w:t>
      </w:r>
    </w:p>
    <w:p>
      <w:r>
        <w:t>State:          Running</w:t>
      </w:r>
    </w:p>
    <w:p/>
    <w:p>
      <w:r>
        <w:t>ibtisam@mint-dell:~/k8s/10-1$ kubectl port-forward svc/abcd-svc 6969:8080 &gt; /dev/null 2&gt;&amp;1 &amp;</w:t>
      </w:r>
    </w:p>
    <w:p>
      <w:r>
        <w:t>[2] 1833512</w:t>
      </w:r>
    </w:p>
    <w:p>
      <w:r>
        <w:t>[1]   Exit 1                  kubectl port-forward svc/abcd-svc 6969:8080 &gt; /dev/null 2&gt;&amp;1</w:t>
      </w:r>
    </w:p>
    <w:p/>
    <w:p>
      <w:r>
        <w:t>ibtisam@mint-dell:~/k8s/10-1$ curl localhost:6969</w:t>
      </w:r>
    </w:p>
    <w:p>
      <w:r>
        <w:t>&lt;!doctype html&gt;</w:t>
      </w:r>
    </w:p>
    <w:p>
      <w:r>
        <w:t>&lt;title&gt;Hello from Flask&lt;/title&gt;</w:t>
      </w:r>
    </w:p>
    <w:p>
      <w:r>
        <w:t>&lt;body style="background: #2980b9;"&gt;&lt;/body&gt;</w:t>
      </w:r>
    </w:p>
    <w:p>
      <w:r>
        <w:t>&lt;div style="color: #e4e4e4;</w:t>
      </w:r>
    </w:p>
    <w:p>
      <w:r>
        <w:t>text-align:  center;</w:t>
      </w:r>
    </w:p>
    <w:p>
      <w:r>
        <w:t>height: 90px;</w:t>
      </w:r>
    </w:p>
    <w:p>
      <w:r>
        <w:t>vertical-align:  middle;"&gt;</w:t>
      </w:r>
    </w:p>
    <w:p/>
    <w:p>
      <w:r>
        <w:t>&lt;h1&gt;Hello from abcd!&lt;/h1&gt;</w:t>
      </w:r>
    </w:p>
    <w:p/>
    <w:p>
      <w:r>
        <w:t>&lt;/div&gt;ibtisam@mint-dell:~/k8s/10-1$</w:t>
      </w:r>
    </w:p>
    <w:p/>
    <w:p>
      <w:r>
        <w:t>#env, config map, secret</w:t>
      </w:r>
    </w:p>
    <w:p/>
    <w:p>
      <w:r>
        <w:t>ibtisam@mint-dell:~/k8s/10-1$ kubectl apply -f 11.cm-sec.yaml</w:t>
      </w:r>
    </w:p>
    <w:p>
      <w:r>
        <w:t>configmap/abc-cm unchanged</w:t>
      </w:r>
    </w:p>
    <w:p>
      <w:r>
        <w:t>pod/pod-without-configmap-env unchanged</w:t>
      </w:r>
    </w:p>
    <w:p>
      <w:r>
        <w:t>pod/pod-using-configmap-env created</w:t>
      </w:r>
    </w:p>
    <w:p>
      <w:r>
        <w:t>pod/pod-using-configmap-specific-env unchanged</w:t>
      </w:r>
    </w:p>
    <w:p/>
    <w:p>
      <w:r>
        <w:t>ibtisam@mint-dell:~/k8s/10-1$ kubectl logs pod-without-configmap-env</w:t>
      </w:r>
    </w:p>
    <w:p>
      <w:r>
        <w:t>red</w:t>
      </w:r>
    </w:p>
    <w:p>
      <w:r>
        <w:t>ibtisam@mint-dell:~/k8s/10-1$ kubectl logs pod-using-configmap-env</w:t>
      </w:r>
    </w:p>
    <w:p>
      <w:r>
        <w:t>red</w:t>
      </w:r>
    </w:p>
    <w:p>
      <w:r>
        <w:t>/opt</w:t>
      </w:r>
    </w:p>
    <w:p>
      <w:r>
        <w:t>ibtisam@mint-dell:~/k8s/10-1$ kubectl logs pod-using-configmap-specific-env</w:t>
      </w:r>
    </w:p>
    <w:p>
      <w:r>
        <w:t>red</w:t>
      </w:r>
    </w:p>
    <w:p/>
    <w:p>
      <w:r>
        <w:t>ibtisam@mint-dell:~/k8s/10-1$ kubectl describe po  pod-without-configmap-env | grep -i -A 3 environment</w:t>
      </w:r>
    </w:p>
    <w:p>
      <w:pPr>
        <w:pStyle w:val="Heading2"/>
      </w:pPr>
      <w:r>
        <w:t>Environment:</w:t>
      </w:r>
    </w:p>
    <w:p>
      <w:r>
        <w:t>APP_COLOR:  red</w:t>
      </w:r>
    </w:p>
    <w:p>
      <w:pPr>
        <w:pStyle w:val="Heading2"/>
      </w:pPr>
      <w:r>
        <w:t>Mounts:</w:t>
      </w:r>
    </w:p>
    <w:p>
      <w:r>
        <w:t>/var/run/secrets/kubernetes.io/serviceaccount from kube-api-access-xnkrx (ro)</w:t>
      </w:r>
    </w:p>
    <w:p/>
    <w:p>
      <w:r>
        <w:t>ibtisam@mint-dell:~/k8s/10-1$ kubectl describe po  pod-using-configmap-env | grep -i -A 3 environment</w:t>
      </w:r>
    </w:p>
    <w:p>
      <w:pPr>
        <w:pStyle w:val="Heading2"/>
      </w:pPr>
      <w:r>
        <w:t>Environment Variables from:</w:t>
      </w:r>
    </w:p>
    <w:p>
      <w:r>
        <w:t>abc-cm      ConfigMap  Optional: false</w:t>
      </w:r>
    </w:p>
    <w:p>
      <w:r>
        <w:t>Environment:  &lt;none&gt;</w:t>
      </w:r>
    </w:p>
    <w:p>
      <w:pPr>
        <w:pStyle w:val="Heading2"/>
      </w:pPr>
      <w:r>
        <w:t>Mounts:</w:t>
      </w:r>
    </w:p>
    <w:p>
      <w:r>
        <w:t>/var/run/secrets/kubernetes.io/serviceaccount from kube-api-access-vkfdh (ro)</w:t>
      </w:r>
    </w:p>
    <w:p/>
    <w:p>
      <w:r>
        <w:t>ibtisam@mint-dell:~/k8s/10-1$ kubectl describe po  pod-using-configmap-specific-env | grep -i -A 3 environment</w:t>
      </w:r>
    </w:p>
    <w:p>
      <w:pPr>
        <w:pStyle w:val="Heading2"/>
      </w:pPr>
      <w:r>
        <w:t>Environment:</w:t>
      </w:r>
    </w:p>
    <w:p>
      <w:r>
        <w:t>APP_COLOR:  &lt;set to the key 'APP_COLOR' of config map 'abc-cm'&gt;  Optional: false</w:t>
      </w:r>
    </w:p>
    <w:p>
      <w:pPr>
        <w:pStyle w:val="Heading2"/>
      </w:pPr>
      <w:r>
        <w:t>Mounts:</w:t>
      </w:r>
    </w:p>
    <w:p>
      <w:r>
        <w:t>/var/run/secrets/kubernetes.io/serviceaccount from kube-api-access-nm7kt (ro)</w:t>
      </w:r>
    </w:p>
    <w:p/>
    <w:p>
      <w:r>
        <w:t>ibtisam@mint-dell:~/k8s/10-1$</w:t>
      </w:r>
    </w:p>
    <w:p/>
    <w:p>
      <w:r>
        <w:t>ibtisam@mint-dell:~/k8s/10-1$ kubectl exec -it pod-using-configmap-volume-specific-env -- /bin/sh</w:t>
      </w:r>
    </w:p>
    <w:p>
      <w:r>
        <w:t>/ # ls</w:t>
      </w:r>
    </w:p>
    <w:p>
      <w:r>
        <w:t>bin           etc           lib           proc          product_uuid  sys           usr</w:t>
      </w:r>
    </w:p>
    <w:p>
      <w:r>
        <w:t>dev           home          lib64         product_name  root          tmp           var</w:t>
      </w:r>
    </w:p>
    <w:p>
      <w:r>
        <w:t>/ # env</w:t>
      </w:r>
    </w:p>
    <w:p>
      <w:r>
        <w:t>KUBERNETES_PORT=tcp://10.96.0.1:443</w:t>
      </w:r>
    </w:p>
    <w:p>
      <w:pPr>
        <w:pStyle w:val="Heading1"/>
      </w:pPr>
      <w:r>
        <w:t>KUBERNETES_SERVICE_PORT=443</w:t>
      </w:r>
    </w:p>
    <w:p>
      <w:r>
        <w:t>HOSTNAME=pod-using-configmap-volume-specific-env</w:t>
      </w:r>
    </w:p>
    <w:p>
      <w:pPr>
        <w:pStyle w:val="Heading1"/>
      </w:pPr>
      <w:r>
        <w:t>SHLVL=1</w:t>
      </w:r>
    </w:p>
    <w:p>
      <w:r>
        <w:t>HOME=/root</w:t>
      </w:r>
    </w:p>
    <w:p>
      <w:r>
        <w:t>TERM=xterm</w:t>
      </w:r>
    </w:p>
    <w:p>
      <w:pPr>
        <w:pStyle w:val="Heading1"/>
      </w:pPr>
      <w:r>
        <w:t>KUBERNETES_PORT_443_TCP_ADDR=10.96.0.1</w:t>
      </w:r>
    </w:p>
    <w:p>
      <w:r>
        <w:t>PATH=/usr/local/sbin:/usr/local/bin:/usr/sbin:/usr/bin:/sbin:/bin</w:t>
      </w:r>
    </w:p>
    <w:p>
      <w:pPr>
        <w:pStyle w:val="Heading1"/>
      </w:pPr>
      <w:r>
        <w:t>KUBERNETES_PORT_443_TCP_PORT=443</w:t>
      </w:r>
    </w:p>
    <w:p>
      <w:r>
        <w:t>KUBERNETES_PORT_443_TCP_PROTO=tcp</w:t>
      </w:r>
    </w:p>
    <w:p>
      <w:r>
        <w:t>APP_COLOR=red</w:t>
      </w:r>
    </w:p>
    <w:p>
      <w:r>
        <w:t>KUBERNETES_PORT_443_TCP=tcp://10.96.0.1:443</w:t>
      </w:r>
    </w:p>
    <w:p>
      <w:pPr>
        <w:pStyle w:val="Heading1"/>
      </w:pPr>
      <w:r>
        <w:t>KUBERNETES_SERVICE_PORT_HTTPS=443</w:t>
      </w:r>
    </w:p>
    <w:p>
      <w:pPr>
        <w:pStyle w:val="Heading1"/>
      </w:pPr>
      <w:r>
        <w:t>KUBERNETES_SERVICE_HOST=10.96.0.1</w:t>
      </w:r>
    </w:p>
    <w:p>
      <w:pPr>
        <w:pStyle w:val="Heading1"/>
      </w:pPr>
      <w:r>
        <w:t>PWD=/</w:t>
      </w:r>
    </w:p>
    <w:p>
      <w:r>
        <w:t>/ # cd /etc/config</w:t>
      </w:r>
    </w:p>
    <w:p>
      <w:r>
        <w:t>/etc/config # ls</w:t>
      </w:r>
    </w:p>
    <w:p>
      <w:pPr>
        <w:pStyle w:val="Heading1"/>
      </w:pPr>
      <w:r>
        <w:t>APP_COLOR</w:t>
      </w:r>
    </w:p>
    <w:p>
      <w:r>
        <w:t>/etc/config # cat APP_COLOR</w:t>
      </w:r>
    </w:p>
    <w:p>
      <w:r>
        <w:t>red/etc/config #</w:t>
      </w:r>
    </w:p>
    <w:p/>
    <w:p>
      <w:r>
        <w:t># YAML sh -c</w:t>
      </w:r>
    </w:p>
    <w:p/>
    <w:p>
      <w:r>
        <w:t>command: ['sh', '-c', 'echo $APP_COLOR', 'ls -l /etc/config', 'cat /etc/config/APP_COLOR', 'sleep 3600 &amp;&amp; echo $PWD'] so this is also wrong?</w:t>
      </w:r>
    </w:p>
    <w:p>
      <w:pPr>
        <w:pStyle w:val="Heading2"/>
      </w:pPr>
      <w:r>
        <w:t>ChatGPT said:</w:t>
      </w:r>
    </w:p>
    <w:p>
      <w:r>
        <w:t>ChatGPT</w:t>
      </w:r>
    </w:p>
    <w:p>
      <w:r>
        <w:t>Yes, the structure in this command is incorrect. In Kubernetes, the command field expects each part of the command to be a separate string within the list. However, when you use multiple commands like echo, ls, cat, and sleep, they all need to be part of a single string when using sh -c.</w:t>
      </w:r>
    </w:p>
    <w:p>
      <w:r>
        <w:t>In this configuration, Kubernetes interprets each part (e.g., 'echo $APP_COLOR', 'ls -l /etc/config', etc.) as separate commands, which results in errors because sh -c can only execute a single string of commands.</w:t>
      </w:r>
    </w:p>
    <w:p>
      <w:pPr>
        <w:pStyle w:val="Heading2"/>
      </w:pPr>
      <w:r>
        <w:t>Solution:</w:t>
      </w:r>
    </w:p>
    <w:p>
      <w:r>
        <w:t>You need to combine all the commands into a single string, separated by &amp;&amp; or line breaks within the -c section of the sh shell. This ensures they are run sequentially in the same shell.</w:t>
      </w:r>
    </w:p>
    <w:p>
      <w:pPr>
        <w:pStyle w:val="Heading2"/>
      </w:pPr>
      <w:r>
        <w:t>Correct YAML:</w:t>
      </w:r>
    </w:p>
    <w:p>
      <w:pPr>
        <w:pStyle w:val="Heading2"/>
      </w:pPr>
      <w:r>
        <w:t>command:</w:t>
      </w:r>
    </w:p>
    <w:p>
      <w:r>
        <w:t>- sh</w:t>
      </w:r>
    </w:p>
    <w:p>
      <w:r>
        <w:t>- -c</w:t>
      </w:r>
    </w:p>
    <w:p>
      <w:r>
        <w:t>- |</w:t>
      </w:r>
    </w:p>
    <w:p>
      <w:r>
        <w:t>echo $APP_COLOR</w:t>
      </w:r>
    </w:p>
    <w:p>
      <w:r>
        <w:t>ls -l /etc/config</w:t>
      </w:r>
    </w:p>
    <w:p>
      <w:r>
        <w:t>cat /etc/config/APP_COLOR</w:t>
      </w:r>
    </w:p>
    <w:p>
      <w:r>
        <w:t>sleep 3600 &amp;&amp; echo $PWD</w:t>
      </w:r>
    </w:p>
    <w:p>
      <w:pPr>
        <w:pStyle w:val="Heading2"/>
      </w:pPr>
      <w:r>
        <w:t>Explanation:</w:t>
      </w:r>
    </w:p>
    <w:p>
      <w:r>
        <w:t>sh -c: The -c flag tells the shell to execute the string of commands.</w:t>
      </w:r>
    </w:p>
    <w:p>
      <w:r>
        <w:t>Multi-line commands: Using | (a multi-line string in YAML), all commands are treated as a single string. The commands will be executed in order:</w:t>
      </w:r>
    </w:p>
    <w:p>
      <w:r>
        <w:t>echo $APP_COLOR: prints the value of the APP_COLOR environment variable.</w:t>
      </w:r>
    </w:p>
    <w:p>
      <w:r>
        <w:t>ls -l /etc/config: lists files in the /etc/config directory.</w:t>
      </w:r>
    </w:p>
    <w:p>
      <w:r>
        <w:t>cat /etc/config/APP_COLOR: outputs the content of the APP_COLOR file.</w:t>
      </w:r>
    </w:p>
    <w:p>
      <w:r>
        <w:t>sleep 3600 &amp;&amp; echo $PWD: pauses for 3600 seconds and then prints the current working directory.</w:t>
      </w:r>
    </w:p>
    <w:p>
      <w:r>
        <w:t>command: ['sh', '-c', 'echo $APP_COLOR &amp;&amp; ls -l /etc/config &amp;&amp; cat /etc/config/APP_COLOR &amp;&amp; sleep 3600'] so this is also corrected?</w:t>
      </w:r>
    </w:p>
    <w:p>
      <w:pPr>
        <w:pStyle w:val="Heading2"/>
      </w:pPr>
      <w:r>
        <w:t>ChatGPT said:</w:t>
      </w:r>
    </w:p>
    <w:p>
      <w:r>
        <w:t>ChatGPT</w:t>
      </w:r>
    </w:p>
    <w:p>
      <w:r>
        <w:t>Yes, your updated command is now correct. By combining the commands into a single string and connecting them with &amp;&amp;, you are ensuring they execute sequentially in the same shell instance. Here's how it looks:</w:t>
      </w:r>
    </w:p>
    <w:p>
      <w:r>
        <w:t>command: ['sh', '-c', 'echo $APP_COLOR &amp;&amp; ls -l /etc/config &amp;&amp; cat /etc/config/APP_COLOR &amp;&amp; sleep 3600']</w:t>
      </w:r>
    </w:p>
    <w:p>
      <w:pPr>
        <w:pStyle w:val="Heading2"/>
      </w:pPr>
      <w:r>
        <w:t>Explanation:</w:t>
      </w:r>
    </w:p>
    <w:p>
      <w:r>
        <w:t>sh -c: The -c flag tells the shell to interpret the rest of the string as a command.</w:t>
      </w:r>
    </w:p>
    <w:p>
      <w:r>
        <w:t>Chaining with &amp;&amp;: The &amp;&amp; operator ensures that each command only runs if the previous one succeeds.</w:t>
      </w:r>
    </w:p>
    <w:p>
      <w:r>
        <w:t>Warning: resource configmaps/abc-cm is missing the kubectl.kubernetes.io/last-applied-configuration annotation which is required by kubectl apply. kubectl apply should only be used on resources created declaratively by either kubectl create --save-config or kubectl apply. The missing annotation will be patched automatically.</w:t>
      </w:r>
    </w:p>
    <w:p/>
    <w:p>
      <w:r>
        <w:t>Why use --save-config with kubectl create?</w:t>
      </w:r>
    </w:p>
    <w:p>
      <w:r>
        <w:t>If you initially create a resource using kubectl create without --save-config, then later use kubectl apply to modify it, you might get a warning like the one you saw. This happens because Kubernetes doesn't know the previous configuration since no annotation was added when the resource was created.</w:t>
      </w:r>
    </w:p>
    <w:p>
      <w:r>
        <w:t>If you use --save-config when creating the resource, Kubernetes will store the original configuration, allowing kubectl apply to work correctly in the future without warnings.</w:t>
      </w:r>
    </w:p>
    <w:p>
      <w:pPr>
        <w:pStyle w:val="Heading2"/>
      </w:pPr>
      <w:r>
        <w:t>When to Use Each Command:</w:t>
      </w:r>
    </w:p>
    <w:p>
      <w:r>
        <w:t>Use kubectl apply when you plan to manage your resources using YAML files, because it tracks configuration changes automatically.</w:t>
      </w:r>
    </w:p>
    <w:p>
      <w:r>
        <w:t>Use kubectl create --save-config when you prefer to use create but still want to track the configuration for future changes using kubectl apply.</w:t>
      </w:r>
    </w:p>
    <w:p>
      <w:pPr>
        <w:pStyle w:val="Heading2"/>
      </w:pPr>
      <w:r>
        <w:t>Example of Applying and Creating Resources:</w:t>
      </w:r>
    </w:p>
    <w:p>
      <w:r>
        <w:t>kubectl apply -f resource.yaml: Applies the resource from the YAML file and tracks changes automatically.</w:t>
      </w:r>
    </w:p>
    <w:p>
      <w:r>
        <w:t>kubectl create -f resource.yaml --save-config: Creates the resource and saves its configuration for future updates using apply.</w:t>
      </w:r>
    </w:p>
    <w:p>
      <w:r>
        <w:t># security contexts</w:t>
      </w:r>
    </w:p>
    <w:p/>
    <w:p>
      <w:r>
        <w:t>ibtisam@mint-dell:~/k8s/10-1$ kubectl apply -f 06.po.sec-con.yaml</w:t>
      </w:r>
    </w:p>
    <w:p>
      <w:r>
        <w:t>pod/sec-con-po-0 created</w:t>
      </w:r>
    </w:p>
    <w:p>
      <w:r>
        <w:t>pod/sec-con-po-1 created</w:t>
      </w:r>
    </w:p>
    <w:p>
      <w:r>
        <w:t>pod/sec-con-po-2 created</w:t>
      </w:r>
    </w:p>
    <w:p/>
    <w:p>
      <w:r>
        <w:t>ibtisam@mint-dell:~/k8s/10-1$ kubectl get po -o wide</w:t>
      </w:r>
    </w:p>
    <w:p>
      <w:pPr>
        <w:pStyle w:val="Heading1"/>
      </w:pPr>
      <w:r>
        <w:t>NAME           READY   STATUS    RESTARTS   AGE     IP            NODE              NOMINATED NODE   READINESS GATES</w:t>
      </w:r>
    </w:p>
    <w:p>
      <w:r>
        <w:t>sec-con-po-0   1/1     Running   0          4m51s   10.244.3.85   ibtisam-worker    &lt;none&gt;           &lt;none&gt;</w:t>
      </w:r>
    </w:p>
    <w:p>
      <w:r>
        <w:t>sec-con-po-1   1/1     Running   0          4m50s   10.244.2.80   ibtisam-worker2   &lt;none&gt;           &lt;none&gt;</w:t>
      </w:r>
    </w:p>
    <w:p>
      <w:r>
        <w:t>sec-con-po-2   2/2     Running   0          4m50s   10.244.3.86   ibtisam-worker    &lt;none&gt;           &lt;none&gt;</w:t>
      </w:r>
    </w:p>
    <w:p/>
    <w:p>
      <w:r>
        <w:t>ibtisam@mint-dell:~/k8s/10-1$ kubectl exec sec-con-po-0 -- whoami</w:t>
      </w:r>
    </w:p>
    <w:p>
      <w:r>
        <w:t>root</w:t>
      </w:r>
    </w:p>
    <w:p/>
    <w:p>
      <w:r>
        <w:t>ibtisam@mint-dell:~/k8s/10-1$ kubectl exec -it sec-con-po-0 -- /bin/sh</w:t>
      </w:r>
    </w:p>
    <w:p>
      <w:r>
        <w:t>/ # whoami</w:t>
      </w:r>
    </w:p>
    <w:p>
      <w:r>
        <w:t>root</w:t>
      </w:r>
    </w:p>
    <w:p>
      <w:r>
        <w:t>/ # exit</w:t>
      </w:r>
    </w:p>
    <w:p>
      <w:r>
        <w:t>ibtisam@mint-dell:~/k8s/10-1$ kubectl exec sec-con-po-1 -- whoami</w:t>
      </w:r>
    </w:p>
    <w:p/>
    <w:p>
      <w:r>
        <w:t>whoami: unknown uid 1001</w:t>
      </w:r>
    </w:p>
    <w:p>
      <w:r>
        <w:t>command terminated with exit code 1</w:t>
      </w:r>
    </w:p>
    <w:p/>
    <w:p>
      <w:r>
        <w:t>ibtisam@mint-dell:~/k8s/10-1$ kubectl exec -it sec-con-po-1 -- /bin/sh</w:t>
      </w:r>
    </w:p>
    <w:p>
      <w:r>
        <w:t>~ $ whoami</w:t>
      </w:r>
    </w:p>
    <w:p>
      <w:r>
        <w:t>whoami: unknown uid 1001</w:t>
      </w:r>
    </w:p>
    <w:p>
      <w:r>
        <w:t>~ $ exit</w:t>
      </w:r>
    </w:p>
    <w:p>
      <w:r>
        <w:t>command terminated with exit code 1</w:t>
      </w:r>
    </w:p>
    <w:p/>
    <w:p>
      <w:r>
        <w:t>ibtisam@mint-dell:~/k8s/10-1$ kubectl exec sec-con-po-2 -- whoami</w:t>
      </w:r>
    </w:p>
    <w:p>
      <w:r>
        <w:t>Defaulted container "sec-con-cont-1" out of: sec-con-cont-1, sec-con-cont-2</w:t>
      </w:r>
    </w:p>
    <w:p>
      <w:r>
        <w:t>whoami: unknown uid 1002</w:t>
      </w:r>
    </w:p>
    <w:p>
      <w:r>
        <w:t>command terminated with exit code 1</w:t>
      </w:r>
    </w:p>
    <w:p/>
    <w:p>
      <w:r>
        <w:t>ibtisam@mint-dell:~/k8s/10-1$ kubectl exec sec-con-po-2 -c sec-con-cont-1 -- whoami</w:t>
      </w:r>
    </w:p>
    <w:p>
      <w:r>
        <w:t>whoami: unknown uid 1002</w:t>
      </w:r>
    </w:p>
    <w:p>
      <w:r>
        <w:t>command terminated with exit code 1</w:t>
      </w:r>
    </w:p>
    <w:p/>
    <w:p>
      <w:r>
        <w:t>ibtisam@mint-dell:~/k8s/10-1$ kubectl exec sec-con-po-2 -c sec-con-cont-2 -- whoami</w:t>
      </w:r>
    </w:p>
    <w:p>
      <w:r>
        <w:t>whoami: unknown uid 1000</w:t>
      </w:r>
    </w:p>
    <w:p>
      <w:r>
        <w:t>command terminated with exit code 1</w:t>
      </w:r>
    </w:p>
    <w:p/>
    <w:p/>
    <w:p>
      <w:r>
        <w:t>Service account</w:t>
      </w:r>
    </w:p>
    <w:p/>
    <w:p>
      <w:r>
        <w:t>ibtisam@mint-dell:~/k8s/10-1$ kubectl apply -f 12.sa-r-rb.yaml</w:t>
      </w:r>
    </w:p>
    <w:p>
      <w:r>
        <w:t>pod/dashboard-app created</w:t>
      </w:r>
    </w:p>
    <w:p>
      <w:r>
        <w:t>service/dashboard-app-svc created</w:t>
      </w:r>
    </w:p>
    <w:p>
      <w:r>
        <w:t>serviceaccount/dashboard-app-sa created</w:t>
      </w:r>
    </w:p>
    <w:p>
      <w:r>
        <w:t>role.rbac.authorization.k8s.io/dashboard-app-po-reader created</w:t>
      </w:r>
    </w:p>
    <w:p>
      <w:r>
        <w:t>rolebinding.rbac.authorization.k8s.io/dashboard-app-po-reader-binding created</w:t>
      </w:r>
    </w:p>
    <w:p/>
    <w:p>
      <w:r>
        <w:t>ibtisam@mint-dell:~/k8s/10-1$ kubectl get po,svc,sa,role,rolebinding -o wide</w:t>
      </w:r>
    </w:p>
    <w:p>
      <w:pPr>
        <w:pStyle w:val="Heading1"/>
      </w:pPr>
      <w:r>
        <w:t>NAME                READY   STATUS    RESTARTS   AGE     IP            NODE              NOMINATED NODE   READINESS GATES</w:t>
      </w:r>
    </w:p>
    <w:p>
      <w:r>
        <w:t>pod/dashboard-app   1/1     Running   0          2m28s   10.244.2.81   ibtisam-worker2   &lt;none&gt;           &lt;none&gt;</w:t>
      </w:r>
    </w:p>
    <w:p/>
    <w:p>
      <w:pPr>
        <w:pStyle w:val="Heading1"/>
      </w:pPr>
      <w:r>
        <w:t>NAME                        TYPE        CLUSTER-IP    EXTERNAL-IP   PORT(S)          AGE     SELECTOR</w:t>
      </w:r>
    </w:p>
    <w:p>
      <w:r>
        <w:t>service/dashboard-app-svc   NodePort    10.96.74.67   &lt;none&gt;        7575:30240/TCP   2m27s   app=dashboard</w:t>
      </w:r>
    </w:p>
    <w:p>
      <w:r>
        <w:t>service/kubernetes          ClusterIP   10.96.0.1     &lt;none&gt;        443/TCP          2d20h   &lt;none&gt;</w:t>
      </w:r>
    </w:p>
    <w:p/>
    <w:p>
      <w:pPr>
        <w:pStyle w:val="Heading1"/>
      </w:pPr>
      <w:r>
        <w:t>NAME                              SECRETS   AGE</w:t>
      </w:r>
    </w:p>
    <w:p>
      <w:r>
        <w:t>serviceaccount/dashboard-app-sa   0         2m21s</w:t>
      </w:r>
    </w:p>
    <w:p>
      <w:r>
        <w:t>serviceaccount/default            0         2d20h</w:t>
      </w:r>
    </w:p>
    <w:p/>
    <w:p>
      <w:pPr>
        <w:pStyle w:val="Heading1"/>
      </w:pPr>
      <w:r>
        <w:t>NAME                                                     CREATED AT</w:t>
      </w:r>
    </w:p>
    <w:p>
      <w:r>
        <w:t>role.rbac.authorization.k8s.io/dashboard-app-po-reader   2024-10-08T04:01:09Z</w:t>
      </w:r>
    </w:p>
    <w:p/>
    <w:p>
      <w:pPr>
        <w:pStyle w:val="Heading1"/>
      </w:pPr>
      <w:r>
        <w:t>NAME                                                                    ROLE                           AGE     USERS     GROUPS     SERVICEACCOUNTS</w:t>
      </w:r>
    </w:p>
    <w:p>
      <w:r>
        <w:t>rolebinding.rbac.authorization.k8s.io/dashboard-app-po-reader-binding   Role/dashboard-app-po-reader   2m19s   ibtisam   dev-team   default/dashboard-app-sa</w:t>
      </w:r>
    </w:p>
    <w:p/>
    <w:p>
      <w:r>
        <w:t>ibtisam@mint-dell:~/k8s/10-1$ kubectl port-forward svc/dashboard-app-svc 6565:7575 &gt; /dev/null 2&gt;&amp;1 &amp;</w:t>
      </w:r>
    </w:p>
    <w:p>
      <w:r>
        <w:t>[1] 3326587</w:t>
      </w:r>
    </w:p>
    <w:p>
      <w:r>
        <w:t>ibtisam@mint-dell:~/k8s/10-1$ kubectl create token dashboard-app-sa</w:t>
      </w:r>
    </w:p>
    <w:p/>
    <w:p>
      <w:r>
        <w:t>eyJhbGciOiJSUzI1NiIsImtpZCI6IlBxRFpHa1dTbHVzTWQzcnhoN20wRWhuSjJZTjZHV1E5T2MwVWwzT2R2Q00ifQ.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.E9VU87FtyU02Gg-Pbo2_9etX1BR6NrcJR79uXXHTC0wP1YXneVtZyGcDoPRdwJBcQlqpd95FPfyXMNXKSa-_4HiN0o-sWR3hn7KIJm9V2T6BVQKYCa3ZC9v4t10ymLt7t0IeY6q7PTSoTljUhqWLuF-8g86cuuxG9578bQLZgfreezAmRVd2B6nH-_Ab0HDPRfuIUOCTffLvSydhAW78Hv4JiVwm7UXVf4qNgIpF_0rW0xfEvd6C4BDOQpbPHa_ccoPrPW7SvtW255eiedT8OxldFyAmW7IEeEIwppZ-SQ-PgYNganul0TYFghckNnxsny0YSzLv3-TnSh3deyFNyw</w:t>
      </w:r>
    </w:p>
    <w:p/>
    <w:p>
      <w:r>
        <w:t>ibtisam@mint-dell:~/k8s/10-1$ kubectl get sa</w:t>
      </w:r>
    </w:p>
    <w:p>
      <w:pPr>
        <w:pStyle w:val="Heading1"/>
      </w:pPr>
      <w:r>
        <w:t>NAME               SECRETS   AGE</w:t>
      </w:r>
    </w:p>
    <w:p>
      <w:r>
        <w:t>dashboard-app-sa   0         10m</w:t>
      </w:r>
    </w:p>
    <w:p>
      <w:r>
        <w:t>default            0         2d21h</w:t>
      </w:r>
    </w:p>
    <w:p>
      <w:r>
        <w:t>ibtisam@mint-dell:~/k8s/10-1$</w:t>
      </w:r>
    </w:p>
    <w:p/>
    <w:p>
      <w:r>
        <w:t># taints &amp; toleration # node selector # node affinity</w:t>
      </w:r>
    </w:p>
    <w:p/>
    <w:p>
      <w:r>
        <w:t>ibtisam@mint-dell:~/k8s/10-1$ kubectl get nodes</w:t>
      </w:r>
    </w:p>
    <w:p>
      <w:pPr>
        <w:pStyle w:val="Heading1"/>
      </w:pPr>
      <w:r>
        <w:t>NAME                     STATUS   ROLES           AGE   VERSION</w:t>
      </w:r>
    </w:p>
    <w:p>
      <w:r>
        <w:t>ibtisam-control-plane    Ready    control-plane   3d    v1.30.0</w:t>
      </w:r>
    </w:p>
    <w:p>
      <w:r>
        <w:t>ibtisam-control-plane2   Ready    control-plane   3d    v1.30.0</w:t>
      </w:r>
    </w:p>
    <w:p>
      <w:r>
        <w:t>ibtisam-worker           Ready    &lt;none&gt;          3d    v1.30.0</w:t>
      </w:r>
    </w:p>
    <w:p>
      <w:r>
        <w:t>ibtisam-worker2          Ready    &lt;none&gt;          3d    v1.30.0</w:t>
      </w:r>
    </w:p>
    <w:p/>
    <w:p>
      <w:r>
        <w:t>ibtisam@mint-dell:~/k8s/10-1$ kubectl describe node ibtisam-control-plane | grep -i taint</w:t>
      </w:r>
    </w:p>
    <w:p>
      <w:r>
        <w:t>Taints:             node-role.kubernetes.io/control-plane:NoSchedule</w:t>
      </w:r>
    </w:p>
    <w:p/>
    <w:p>
      <w:r>
        <w:t>ibtisam@mint-dell:~/k8s/10-1$ kubectl describe node ibtisam-control-plane2 | grep -i taint</w:t>
      </w:r>
    </w:p>
    <w:p>
      <w:r>
        <w:t>Taints:             node-role.kubernetes.io/control-plane:NoSchedule</w:t>
      </w:r>
    </w:p>
    <w:p/>
    <w:p>
      <w:r>
        <w:t>ibtisam@mint-dell:~/k8s/10-1$ kubectl describe node ibtisam-worker | grep -i taint</w:t>
      </w:r>
    </w:p>
    <w:p>
      <w:r>
        <w:t>Taints:             &lt;none&gt;</w:t>
      </w:r>
    </w:p>
    <w:p/>
    <w:p>
      <w:r>
        <w:t>ibtisam@mint-dell:~/k8s/10-1$ kubectl describe node ibtisam-worker2 | grep -i taint</w:t>
      </w:r>
    </w:p>
    <w:p>
      <w:r>
        <w:t>Taints:             &lt;none&gt;</w:t>
      </w:r>
    </w:p>
    <w:p/>
    <w:p>
      <w:r>
        <w:t>ibtisam@mint-dell:~/k8s/10-1$ kubectl taint node ibtisam-worker flower=rose:NoSchedule</w:t>
      </w:r>
    </w:p>
    <w:p>
      <w:r>
        <w:t>node/ibtisam-worker tainted</w:t>
      </w:r>
    </w:p>
    <w:p/>
    <w:p>
      <w:r>
        <w:t>ibtisam@mint-dell:~/k8s/10-1$ kubectl describe node ibtisam-worker | grep -i taint</w:t>
      </w:r>
    </w:p>
    <w:p>
      <w:r>
        <w:t>Taints:             flower=rose:NoSchedule</w:t>
      </w:r>
    </w:p>
    <w:p/>
    <w:p>
      <w:r>
        <w:t>ibtisam@mint-dell:~/k8s/10-1$ kubectl describe node ibtisam-worker2 | grep -i taint</w:t>
      </w:r>
    </w:p>
    <w:p>
      <w:r>
        <w:t>Taints:             &lt;none&gt;</w:t>
      </w:r>
    </w:p>
    <w:p/>
    <w:p>
      <w:r>
        <w:t>ibtisam@mint-dell:~/k8s/10-1$ kubectl apply -f 06.po.tai-tol.yaml</w:t>
      </w:r>
    </w:p>
    <w:p>
      <w:r>
        <w:t>pod/test-pod created</w:t>
      </w:r>
    </w:p>
    <w:p/>
    <w:p>
      <w:r>
        <w:t>ibtisam@mint-dell:~/k8s/10-1$ kubectl describe po test-pod | grep -i toleration</w:t>
      </w:r>
    </w:p>
    <w:p>
      <w:r>
        <w:t>Tolerations:                 flower=rose:NoSchedule</w:t>
      </w:r>
    </w:p>
    <w:p/>
    <w:p>
      <w:r>
        <w:t>ibtisam@mint-dell:~/k8s/10-1$ kubectl get po -o wide</w:t>
      </w:r>
    </w:p>
    <w:p>
      <w:pPr>
        <w:pStyle w:val="Heading1"/>
      </w:pPr>
      <w:r>
        <w:t>NAME            READY   STATUS    RESTARTS   AGE     IP            NODE              NOMINATED NODE   READINESS GATES</w:t>
      </w:r>
    </w:p>
    <w:p>
      <w:r>
        <w:t>test-pod        1/1     Running   0          2m34s   10.244.2.82   ibtisam-worker2   &lt;none&gt;           &lt;none&gt;</w:t>
      </w:r>
    </w:p>
    <w:p/>
    <w:p>
      <w:r>
        <w:t>ibtisam@mint-dell:~/k8s/10-1$ kubectl taint node ibtisam-worker flower=rose:NoSchedule-</w:t>
      </w:r>
    </w:p>
    <w:p>
      <w:r>
        <w:t>node/ibtisam-worker untainted</w:t>
      </w:r>
    </w:p>
    <w:p/>
    <w:p>
      <w:r>
        <w:t>ibtisam@mint-dell:~/k8s/10-1$ kubectl describe node ibtisam-worker | grep -i taint</w:t>
      </w:r>
    </w:p>
    <w:p>
      <w:r>
        <w:t>Taints:             &lt;none&gt;</w:t>
      </w:r>
    </w:p>
    <w:p/>
    <w:p>
      <w:r>
        <w:t>The node is tainted, but the desired pod is scheduled on undesired node.</w:t>
      </w:r>
    </w:p>
    <w:p/>
    <w:p/>
    <w:p/>
    <w:p>
      <w:r>
        <w:t>ibtisam@mint-dell:~/k8s/10-1$ kubectl taint node ibtisam-worker flower=rose:NoSchedule</w:t>
      </w:r>
    </w:p>
    <w:p>
      <w:r>
        <w:t>node/ibtisam-worker tainted</w:t>
      </w:r>
    </w:p>
    <w:p>
      <w:r>
        <w:t>ibtisam@mint-dell:~/k8s/10-1$ kubectl label node ibtisam-worker disktype=ssd</w:t>
      </w:r>
    </w:p>
    <w:p>
      <w:r>
        <w:t>node/ibtisam-worker labeled</w:t>
      </w:r>
    </w:p>
    <w:p>
      <w:r>
        <w:t>ibtisam@mint-dell:~/k8s/10-1$ kubectl label node ibtisam-worker disktype=hdd</w:t>
      </w:r>
    </w:p>
    <w:p>
      <w:r>
        <w:t>error: 'disktype' already has a value (ssd), and --overwrite is false</w:t>
      </w:r>
    </w:p>
    <w:p>
      <w:pPr>
        <w:pStyle w:val="Heading1"/>
      </w:pPr>
      <w:r>
        <w:t>NAME                     STATUS   ROLES           AGE    VERSION</w:t>
      </w:r>
    </w:p>
    <w:p>
      <w:r>
        <w:t>ibtisam-control-plane    Ready    control-plane   3d7h   v1.30.0</w:t>
      </w:r>
    </w:p>
    <w:p>
      <w:r>
        <w:t>ibtisam-control-plane2   Ready    control-plane   3d7h   v1.30.0</w:t>
      </w:r>
    </w:p>
    <w:p>
      <w:r>
        <w:t>ibtisam-worker           Ready    &lt;none&gt;          3d7h   v1.30.0</w:t>
      </w:r>
    </w:p>
    <w:p>
      <w:r>
        <w:t>ibtisam-worker2          Ready    &lt;none&gt;          3d7h   v1.30.0</w:t>
      </w:r>
    </w:p>
    <w:p>
      <w:r>
        <w:t>ibtisam@mint-dell:~/k8s/10-1$ kubectl describe node ibtisam-worker | grep -i label -5</w:t>
      </w:r>
    </w:p>
    <w:p>
      <w:r>
        <w:t>Name:               ibtisam-worker</w:t>
      </w:r>
    </w:p>
    <w:p>
      <w:r>
        <w:t>Roles:              &lt;none&gt;</w:t>
      </w:r>
    </w:p>
    <w:p>
      <w:r>
        <w:t>Labels:             beta.kubernetes.io/arch=amd64</w:t>
      </w:r>
    </w:p>
    <w:p>
      <w:r>
        <w:t>beta.kubernetes.io/os=linux</w:t>
      </w:r>
    </w:p>
    <w:p>
      <w:r>
        <w:t>disktype=ssd</w:t>
      </w:r>
    </w:p>
    <w:p>
      <w:r>
        <w:t>kubernetes.io/arch=amd64</w:t>
      </w:r>
    </w:p>
    <w:p>
      <w:r>
        <w:t>kubernetes.io/hostname=ibtisam-worker</w:t>
      </w:r>
    </w:p>
    <w:p>
      <w:r>
        <w:t>kubernetes.io/os=linux</w:t>
      </w:r>
    </w:p>
    <w:p>
      <w:r>
        <w:t>ibtisam@mint-dell:~/k8s/10-1$ kubectl describe node ibtisam-worker | grep -i taint</w:t>
      </w:r>
    </w:p>
    <w:p>
      <w:r>
        <w:t>Taints:             flower=rose:NoSchedule</w:t>
      </w:r>
    </w:p>
    <w:p/>
    <w:p>
      <w:r>
        <w:t>ibtisam@mint-dell:~/k8s/10-1$ kubectl replace -f 06.po.tai-tol.yaml --force</w:t>
      </w:r>
    </w:p>
    <w:p>
      <w:r>
        <w:t>pod "plain-po" deleted</w:t>
      </w:r>
    </w:p>
    <w:p>
      <w:r>
        <w:t>pod "tol-po" deleted</w:t>
      </w:r>
    </w:p>
    <w:p>
      <w:r>
        <w:t>pod "ha-po" deleted</w:t>
      </w:r>
    </w:p>
    <w:p>
      <w:r>
        <w:t>pod "sa-po" deleted</w:t>
      </w:r>
    </w:p>
    <w:p>
      <w:r>
        <w:t>pod "tol-ha-po" deleted</w:t>
      </w:r>
    </w:p>
    <w:p>
      <w:r>
        <w:t>pod/plain-po replaced</w:t>
      </w:r>
    </w:p>
    <w:p>
      <w:r>
        <w:t>pod/tol-po replaced</w:t>
      </w:r>
    </w:p>
    <w:p>
      <w:r>
        <w:t>pod/nodeselector-po replaced</w:t>
      </w:r>
    </w:p>
    <w:p>
      <w:r>
        <w:t>pod/ha-po replaced</w:t>
      </w:r>
    </w:p>
    <w:p>
      <w:r>
        <w:t>pod/sa-po replaced</w:t>
      </w:r>
    </w:p>
    <w:p>
      <w:r>
        <w:t>pod/tol-ha-po replaced</w:t>
      </w:r>
    </w:p>
    <w:p/>
    <w:p>
      <w:r>
        <w:t>ibtisam@mint-dell:~/k8s/10-1$ kubectl get po -o wide</w:t>
      </w:r>
    </w:p>
    <w:p>
      <w:r>
        <w:t>NAME              READY   STATUS    RESTARTS   AGE   IP           NODE           ibtisam-worker is tainted &amp; labeled.</w:t>
      </w:r>
    </w:p>
    <w:p>
      <w:r>
        <w:t>ha-po             0/1     Pending   0          23m   &lt;none&gt;       &lt;none&gt;         po; hard affinity added only but no toleration</w:t>
      </w:r>
    </w:p>
    <w:p>
      <w:r>
        <w:t>nodeselector-po   0/1     Pending   0          23m   &lt;none&gt;       &lt;none&gt;         one node is tainted, other one lacks of desired label</w:t>
      </w:r>
    </w:p>
    <w:p>
      <w:r>
        <w:t>plain-po          1/1     Running   0          23m   10.244.2.8   ibtisam-worker2 one node is tainted, other one not tainted, so here it is</w:t>
      </w:r>
    </w:p>
    <w:p>
      <w:r>
        <w:t>sa-po             1/1     Running   0          23m   10.244.2.9   ibtisam-worker2 one node is tainted, other one not tainted, so here it is</w:t>
      </w:r>
    </w:p>
    <w:p>
      <w:r>
        <w:t>tol-ha-po         1/1     Running   0          23m   10.244.3.8   ibtisam-worker  both ha &amp; tol, target achieved.</w:t>
      </w:r>
    </w:p>
    <w:p>
      <w:r>
        <w:t>tol-po            1/1     Running   0          23m   10.244.3.7   ibtisam-worker  luckily scheduled on desired node, only tol</w:t>
      </w:r>
    </w:p>
    <w:p/>
    <w:p>
      <w:r>
        <w:t>ibtisam@mint-dell:~/k8s/10-1$ kubectl label node ibtisam-worker cpu=large</w:t>
      </w:r>
    </w:p>
    <w:p>
      <w:r>
        <w:t>node/ibtisam-worker labeled</w:t>
      </w:r>
    </w:p>
    <w:p>
      <w:r>
        <w:t>ibtisam@mint-dell:~/k8s/10-1$ kubectl describe node ibtisam-worker | grep -i label -5</w:t>
      </w:r>
    </w:p>
    <w:p>
      <w:r>
        <w:t>Name:               ibtisam-worker</w:t>
      </w:r>
    </w:p>
    <w:p>
      <w:r>
        <w:t>Roles:              &lt;none&gt;</w:t>
      </w:r>
    </w:p>
    <w:p>
      <w:r>
        <w:t>Labels:             beta.kubernetes.io/arch=amd64</w:t>
      </w:r>
    </w:p>
    <w:p>
      <w:r>
        <w:t>beta.kubernetes.io/os=linux</w:t>
      </w:r>
    </w:p>
    <w:p>
      <w:r>
        <w:t>cpu=large</w:t>
      </w:r>
    </w:p>
    <w:p>
      <w:r>
        <w:t>disktype=ssd</w:t>
      </w:r>
    </w:p>
    <w:p>
      <w:r>
        <w:t>kubernetes.io/arch=amd64</w:t>
      </w:r>
    </w:p>
    <w:p>
      <w:r>
        <w:t>kubernetes.io/hostname=ibtisam-worker</w:t>
      </w:r>
    </w:p>
    <w:p>
      <w:r>
        <w:t>ibtisam@mint-dell:~/k8s/10-1$ kubectl get po -o wide</w:t>
      </w:r>
    </w:p>
    <w:p>
      <w:pPr>
        <w:pStyle w:val="Heading1"/>
      </w:pPr>
      <w:r>
        <w:t>NAME              READY   STATUS    RESTARTS   AGE   IP           NODE</w:t>
      </w:r>
    </w:p>
    <w:p>
      <w:r>
        <w:t>ha-po             0/1     Pending   0          34m   &lt;none&gt;       &lt;none&gt;</w:t>
      </w:r>
    </w:p>
    <w:p>
      <w:r>
        <w:t>nodeselector-po   0/1     Pending   0          34m   &lt;none&gt;       &lt;none&gt;     same issue</w:t>
      </w:r>
    </w:p>
    <w:p/>
    <w:p>
      <w:r>
        <w:t>ibtisam@mint-dell:~/k8s/10-1$ kubectl label node ibtisam-worker2 cpu=large</w:t>
      </w:r>
    </w:p>
    <w:p>
      <w:r>
        <w:t>node/ibtisam-worker2 labeled</w:t>
      </w:r>
    </w:p>
    <w:p>
      <w:r>
        <w:t>ibtisam@mint-dell:~/k8s/10-1$ kubectl get po -o wide</w:t>
      </w:r>
    </w:p>
    <w:p>
      <w:pPr>
        <w:pStyle w:val="Heading1"/>
      </w:pPr>
      <w:r>
        <w:t>NAME              READY   STATUS    RESTARTS   AGE   IP            NODE</w:t>
      </w:r>
    </w:p>
    <w:p>
      <w:r>
        <w:t>ha-po             0/1     Pending   0          40m   &lt;none&gt;        &lt;none&gt;</w:t>
      </w:r>
    </w:p>
    <w:p>
      <w:r>
        <w:t>nodeselector-po   1/1     Running   0          40m   10.244.2.10   ibtisam-worker2   one is tainted, 2nd has got the desired labels.</w:t>
      </w:r>
    </w:p>
    <w:p/>
    <w:p/>
    <w:p>
      <w:r>
        <w:t>ibtisam@mint-dell:~/k8s/10-1$ kubectl label node ibtisam-worker2 cpu-</w:t>
      </w:r>
    </w:p>
    <w:p>
      <w:r>
        <w:t>node/ibtisam-worker2 unlabeled</w:t>
      </w:r>
    </w:p>
    <w:p>
      <w:r>
        <w:t>ibtisam@mint-dell:~/k8s/10-1$ kubectl label node ibtisam-worker cpu-</w:t>
      </w:r>
    </w:p>
    <w:p>
      <w:r>
        <w:t>node/ibtisam-worker unlabeled</w:t>
      </w:r>
    </w:p>
    <w:p>
      <w:r>
        <w:t>ibtisam@mint-dell:~/k8s/10-1$ kubectl label node ibtisam-worker disktype-</w:t>
      </w:r>
    </w:p>
    <w:p>
      <w:r>
        <w:t>node/ibtisam-worker unlabeled</w:t>
      </w:r>
    </w:p>
    <w:p>
      <w:r>
        <w:t>ibtisam@mint-dell:~/k8s/10-1$ kubectl taint node ibtisam-worker flower=rose:NoSchedule-</w:t>
      </w:r>
    </w:p>
    <w:p>
      <w:r>
        <w:t>node/ibtisam-worker untainted</w:t>
      </w:r>
    </w:p>
    <w:p>
      <w:r>
        <w:t>ibtisam@mint-dell:~/k8s/10-1$</w:t>
      </w:r>
    </w:p>
    <w:p/>
    <w:p>
      <w:r>
        <w:t>ibtisam@mint-dell:~/k8s/10-1$ kubectl replace -f 06.po.tai-tol.yaml --force</w:t>
      </w:r>
    </w:p>
    <w:p>
      <w:r>
        <w:t>pod "plain-po" deleted</w:t>
      </w:r>
    </w:p>
    <w:p>
      <w:r>
        <w:t>pod "tol-po" deleted</w:t>
      </w:r>
    </w:p>
    <w:p>
      <w:r>
        <w:t>pod "nodeselector-po" deleted</w:t>
      </w:r>
    </w:p>
    <w:p>
      <w:r>
        <w:t>pod "ha-po" deleted</w:t>
      </w:r>
    </w:p>
    <w:p>
      <w:r>
        <w:t>pod "sa-po" deleted</w:t>
      </w:r>
    </w:p>
    <w:p>
      <w:r>
        <w:t>pod "tol-ha-po" deleted</w:t>
      </w:r>
    </w:p>
    <w:p>
      <w:r>
        <w:t>pod/plain-po replaced</w:t>
      </w:r>
    </w:p>
    <w:p>
      <w:r>
        <w:t>pod/tol-po replaced</w:t>
      </w:r>
    </w:p>
    <w:p>
      <w:r>
        <w:t>pod/nodeselector-po replaced</w:t>
      </w:r>
    </w:p>
    <w:p>
      <w:r>
        <w:t>pod/ha-po replaced</w:t>
      </w:r>
    </w:p>
    <w:p>
      <w:r>
        <w:t>pod/sa-po replaced</w:t>
      </w:r>
    </w:p>
    <w:p>
      <w:r>
        <w:t>pod/tol-ha-po replaced</w:t>
      </w:r>
    </w:p>
    <w:p>
      <w:r>
        <w:t>ibtisam@mint-dell:~/k8s/10-1$ kubectl get po -o wide</w:t>
      </w:r>
    </w:p>
    <w:p>
      <w:pPr>
        <w:pStyle w:val="Heading1"/>
      </w:pPr>
      <w:r>
        <w:t>NAME              READY   STATUS    RESTARTS   AGE   IP            NODE              NOMINATED NODE   READINESS GATES</w:t>
      </w:r>
    </w:p>
    <w:p>
      <w:r>
        <w:t>ha-po             0/1     Pending   0          42s   &lt;none&gt;        &lt;none&gt;            &lt;none&gt;           &lt;none&gt;</w:t>
      </w:r>
    </w:p>
    <w:p>
      <w:r>
        <w:t>nodeselector-po   0/1     Pending   0          42s   &lt;none&gt;        &lt;none&gt;            &lt;none&gt;           &lt;none&gt;</w:t>
      </w:r>
    </w:p>
    <w:p>
      <w:r>
        <w:t>plain-po          1/1     Running   0          42s   10.244.2.15   ibtisam-worker2   &lt;none&gt;           &lt;none&gt;</w:t>
      </w:r>
    </w:p>
    <w:p>
      <w:r>
        <w:t>sa-po             1/1     Running   0          41s   10.244.3.10   ibtisam-worker    &lt;none&gt;           &lt;none&gt;</w:t>
      </w:r>
    </w:p>
    <w:p>
      <w:r>
        <w:t>tol-ha-po         0/1     Pending   0          41s   &lt;none&gt;        &lt;none&gt;            &lt;none&gt;           &lt;none&gt;</w:t>
      </w:r>
    </w:p>
    <w:p>
      <w:r>
        <w:t>tol-po            1/1     Running   0          42s   10.244.2.14   ibtisam-worker2   &lt;none&gt;           &lt;none&gt;</w:t>
      </w:r>
    </w:p>
    <w:p/>
    <w:p>
      <w:r>
        <w:t># Monitoring &amp; Debugging</w:t>
      </w:r>
    </w:p>
    <w:p/>
    <w:p>
      <w:r>
        <w:t>ibtisam@mint-dell:~/k8s/10-1$ kubectl apply -f https://github.com/kubernetes-sigs/metrics-server/releases/latest/download/components.yaml</w:t>
      </w:r>
    </w:p>
    <w:p>
      <w:r>
        <w:t>serviceaccount/metrics-server created</w:t>
      </w:r>
    </w:p>
    <w:p>
      <w:r>
        <w:t>clusterrole.rbac.authorization.k8s.io/system:aggregated-metrics-reader created</w:t>
      </w:r>
    </w:p>
    <w:p>
      <w:r>
        <w:t>clusterrole.rbac.authorization.k8s.io/system:metrics-server created</w:t>
      </w:r>
    </w:p>
    <w:p>
      <w:r>
        <w:t>rolebinding.rbac.authorization.k8s.io/metrics-server-auth-reader created</w:t>
      </w:r>
    </w:p>
    <w:p>
      <w:r>
        <w:t>clusterrolebinding.rbac.authorization.k8s.io/metrics-server:system:auth-delegator created</w:t>
      </w:r>
    </w:p>
    <w:p>
      <w:r>
        <w:t>clusterrolebinding.rbac.authorization.k8s.io/system:metrics-server created</w:t>
      </w:r>
    </w:p>
    <w:p>
      <w:r>
        <w:t>service/metrics-server created</w:t>
      </w:r>
    </w:p>
    <w:p>
      <w:r>
        <w:t>deployment.apps/metrics-server created</w:t>
      </w:r>
    </w:p>
    <w:p>
      <w:r>
        <w:t>apiservice.apiregistration.k8s.io/v1beta1.metrics.k8s.io created</w:t>
      </w:r>
    </w:p>
    <w:p/>
    <w:p>
      <w:r>
        <w:t>ibtisam@mint-dell:~/k8s/10-1$ kubectl get deploy -A</w:t>
      </w:r>
    </w:p>
    <w:p>
      <w:pPr>
        <w:pStyle w:val="Heading1"/>
      </w:pPr>
      <w:r>
        <w:t>NAMESPACE            NAME                     READY   UP-TO-DATE   AVAILABLE   AGE</w:t>
      </w:r>
    </w:p>
    <w:p>
      <w:r>
        <w:t>kube-system          coredns                  2/2     2            2           57m</w:t>
      </w:r>
    </w:p>
    <w:p>
      <w:r>
        <w:t>kube-system          metrics-server           0/1     1            0           111s</w:t>
      </w:r>
    </w:p>
    <w:p>
      <w:r>
        <w:t>local-path-storage   local-path-provisioner   1/1     1            1           57m</w:t>
      </w:r>
    </w:p>
    <w:p/>
    <w:p>
      <w:r>
        <w:t>ibtisam@mint-dell:~/k8s/10-1$ kubectl patch -n kube-system deployment metrics-server --type=json -p '[{"op":"add","path":"/spec/template/spec/containers/0/args/-","value":"--kubelet-insecure-tls"}]'</w:t>
      </w:r>
    </w:p>
    <w:p>
      <w:r>
        <w:t>deployment.apps/metrics-server patched</w:t>
      </w:r>
    </w:p>
    <w:p/>
    <w:p>
      <w:r>
        <w:t>ibtisam@mint-dell:~/k8s/10-1$ kubectl get deploy -A</w:t>
      </w:r>
    </w:p>
    <w:p>
      <w:pPr>
        <w:pStyle w:val="Heading1"/>
      </w:pPr>
      <w:r>
        <w:t>NAMESPACE            NAME                     READY   UP-TO-DATE   AVAILABLE   AGE</w:t>
      </w:r>
    </w:p>
    <w:p>
      <w:r>
        <w:t>kube-system          coredns                  2/2     2            2           71m</w:t>
      </w:r>
    </w:p>
    <w:p>
      <w:r>
        <w:t>kube-system          metrics-server           1/1     1            1           14m</w:t>
      </w:r>
    </w:p>
    <w:p>
      <w:r>
        <w:t>local-path-storage   local-path-provisioner   1/1     1            1           70m</w:t>
      </w:r>
    </w:p>
    <w:p/>
    <w:p>
      <w:r>
        <w:t>ibtisam@mint-dell:~/k8s/10-1$ kubectl top pod</w:t>
      </w:r>
    </w:p>
    <w:p>
      <w:r>
        <w:t>No resources found in default namespace.</w:t>
      </w:r>
    </w:p>
    <w:p/>
    <w:p>
      <w:r>
        <w:t>ibtisam@mint-dell:~/k8s/10-1$ kubectl top node</w:t>
      </w:r>
    </w:p>
    <w:p>
      <w:r>
        <w:t>NAME                     CPU(cores)   CPU%   MEMORY(bytes)   MEMORY%</w:t>
      </w:r>
    </w:p>
    <w:p>
      <w:r>
        <w:t>ibtisam-control-plane    484m         12%    546Mi           29%</w:t>
      </w:r>
    </w:p>
    <w:p>
      <w:r>
        <w:t>ibtisam-control-plane2   383m         9%     404Mi           21%</w:t>
      </w:r>
    </w:p>
    <w:p>
      <w:r>
        <w:t>ibtisam-worker           95m          2%     112Mi           5%</w:t>
      </w:r>
    </w:p>
    <w:p>
      <w:r>
        <w:t>ibtisam-worker2          114m         2%     184Mi           9%</w:t>
      </w:r>
    </w:p>
    <w:p>
      <w:r>
        <w:t>ibtisam@mint-dell:~/k8s/10-1$</w:t>
      </w:r>
    </w:p>
    <w:p/>
    <w:p>
      <w:r>
        <w:t># ingress</w:t>
      </w:r>
    </w:p>
    <w:p/>
    <w:p/>
    <w:p>
      <w:r>
        <w:t>ibtisam@mint-dell:~$ kubectl config get-contexts</w:t>
      </w:r>
    </w:p>
    <w:p>
      <w:pPr>
        <w:pStyle w:val="Heading1"/>
      </w:pPr>
      <w:r>
        <w:t>CURRENT   NAME           CLUSTER        AUTHINFO       NAMESPACE</w:t>
      </w:r>
    </w:p>
    <w:p>
      <w:r>
        <w:t>kind-ibtisam   kind-ibtisam   kind-ibtisam</w:t>
      </w:r>
    </w:p>
    <w:p>
      <w:r>
        <w:t>*         minikube       minikube       minikube       default</w:t>
      </w:r>
    </w:p>
    <w:p/>
    <w:p>
      <w:r>
        <w:t>ibtisam@mint-dell:~$ kubectl config get-clusters</w:t>
      </w:r>
    </w:p>
    <w:p>
      <w:pPr>
        <w:pStyle w:val="Heading1"/>
      </w:pPr>
      <w:r>
        <w:t>NAME</w:t>
      </w:r>
    </w:p>
    <w:p>
      <w:r>
        <w:t>kind-ibtisam</w:t>
      </w:r>
    </w:p>
    <w:p>
      <w:r>
        <w:t>minikube</w:t>
      </w:r>
    </w:p>
    <w:p/>
    <w:p>
      <w:r>
        <w:t>ibtisam@mint-dell:~$ minikube addons enable ingress</w:t>
      </w:r>
    </w:p>
    <w:p>
      <w:r>
        <w:t>💡  ingress is an addon maintained by Kubernetes. For any concerns contact minikube on GitHub.</w:t>
      </w:r>
    </w:p>
    <w:p>
      <w:r>
        <w:t>You can view the list of minikube maintainers at: https://github.com/kubernetes/minikube/blob/master/OWNERS</w:t>
      </w:r>
    </w:p>
    <w:p>
      <w:r>
        <w:t>▪ Using image registry.k8s.io/ingress-nginx/controller:v1.10.1</w:t>
      </w:r>
    </w:p>
    <w:p>
      <w:r>
        <w:t>▪ Using image registry.k8s.io/ingress-nginx/kube-webhook-certgen:v1.4.1</w:t>
      </w:r>
    </w:p>
    <w:p>
      <w:r>
        <w:t>▪ Using image registry.k8s.io/ingress-nginx/kube-webhook-certgen:v1.4.1</w:t>
      </w:r>
    </w:p>
    <w:p>
      <w:r>
        <w:t>🔎  Verifying ingress addon...</w:t>
      </w:r>
    </w:p>
    <w:p>
      <w:r>
        <w:t>🌟  The 'ingress' addon is enabled</w:t>
      </w:r>
    </w:p>
    <w:p/>
    <w:p>
      <w:r>
        <w:t>ibtisam@mint-dell:~$ kubectl get ns | grep -i ingress</w:t>
      </w:r>
    </w:p>
    <w:p>
      <w:r>
        <w:t>ingress-nginx          Active   14m</w:t>
      </w:r>
    </w:p>
    <w:p/>
    <w:p/>
    <w:p>
      <w:r>
        <w:t>ibtisam@mint-dell:~$ kubectl get all -A | grep -i ingress</w:t>
      </w:r>
    </w:p>
    <w:p>
      <w:r>
        <w:t>ingress-nginx          pod/ingress-nginx-admission-create-f647d        0/1     Completed   0              14m</w:t>
      </w:r>
    </w:p>
    <w:p>
      <w:r>
        <w:t>ingress-nginx          pod/ingress-nginx-admission-patch-n5xxv         0/1     Completed   0              14m</w:t>
      </w:r>
    </w:p>
    <w:p>
      <w:r>
        <w:t>ingress-nginx          pod/ingress-nginx-controller-768f948f8f-2t2rf   1/1     Running     0              14m</w:t>
      </w:r>
    </w:p>
    <w:p>
      <w:r>
        <w:t>ingress-nginx          service/ingress-nginx-controller             NodePort    10.106.99.122    &lt;none&gt;        80:30648/TCP,443:31784/TCP   14m</w:t>
      </w:r>
    </w:p>
    <w:p>
      <w:r>
        <w:t>ingress-nginx          service/ingress-nginx-controller-admission   ClusterIP   10.103.167.108   &lt;none&gt;        443/TCP                      14m</w:t>
      </w:r>
    </w:p>
    <w:p>
      <w:r>
        <w:t>ingress-nginx          deployment.apps/ingress-nginx-controller    1/1     1            1           14m</w:t>
      </w:r>
    </w:p>
    <w:p>
      <w:r>
        <w:t>ingress-nginx          replicaset.apps/ingress-nginx-controller-768f948f8f   1         1         1       14m</w:t>
      </w:r>
    </w:p>
    <w:p>
      <w:r>
        <w:t>ingress-nginx   job.batch/ingress-nginx-admission-create   Complete   1/1           69s        14m</w:t>
      </w:r>
    </w:p>
    <w:p>
      <w:r>
        <w:t>ingress-nginx   job.batch/ingress-nginx-admission-patch    Complete   1/1           70s        14m</w:t>
      </w:r>
    </w:p>
    <w:p>
      <w:r>
        <w:t>ibtisam@mint-dell:~$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